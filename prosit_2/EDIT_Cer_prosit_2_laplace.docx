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8CF7" w14:textId="77777777" w:rsidR="000055FF" w:rsidRDefault="00B40F31">
      <w:r>
        <w:rPr>
          <w:noProof/>
        </w:rPr>
        <w:drawing>
          <wp:inline distT="0" distB="0" distL="0" distR="0" wp14:anchorId="4FEA1C55" wp14:editId="634DC830">
            <wp:extent cx="2286000" cy="579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es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B91F" w14:textId="77777777" w:rsidR="000055FF" w:rsidRDefault="000055FF">
      <w:pPr>
        <w:pStyle w:val="Titre1"/>
        <w:jc w:val="center"/>
      </w:pPr>
    </w:p>
    <w:p w14:paraId="63560A3C" w14:textId="532D2A2E" w:rsidR="000055FF" w:rsidRDefault="00B40F31" w:rsidP="00503690">
      <w:pPr>
        <w:pStyle w:val="Titre1"/>
        <w:jc w:val="center"/>
      </w:pPr>
      <w:r>
        <w:t>PROSIT 2 : Finit les spaghettis !</w:t>
      </w:r>
    </w:p>
    <w:p w14:paraId="295FE25E" w14:textId="77777777" w:rsidR="00503690" w:rsidRPr="00503690" w:rsidRDefault="00503690" w:rsidP="00503690"/>
    <w:p w14:paraId="5376302C" w14:textId="703ACAEC" w:rsidR="00503690" w:rsidRDefault="00B40F31" w:rsidP="00503690">
      <w:pPr>
        <w:pStyle w:val="Titre2"/>
      </w:pPr>
      <w:r>
        <w:t xml:space="preserve">Contexte </w:t>
      </w:r>
    </w:p>
    <w:p w14:paraId="30244694" w14:textId="69687C47" w:rsidR="000055FF" w:rsidRDefault="00B40F31">
      <w:proofErr w:type="spellStart"/>
      <w:r>
        <w:t>Quelqu’un</w:t>
      </w:r>
      <w:proofErr w:type="spellEnd"/>
      <w:r>
        <w:t xml:space="preserve"> a fait un programme de cryptage et décryptage mais lors de l’assemblage de ce programme il y a des erreurs. Il cherche donc à restructurer son code car son programme ne fonctionne pas. </w:t>
      </w:r>
      <w:r>
        <w:t xml:space="preserve">Son code </w:t>
      </w:r>
      <w:proofErr w:type="spellStart"/>
      <w:r>
        <w:t>n’est</w:t>
      </w:r>
      <w:proofErr w:type="spellEnd"/>
      <w:r>
        <w:t xml:space="preserve"> pas propre et il y a beaucoup de c</w:t>
      </w:r>
      <w:r>
        <w:t>opier-coller. </w:t>
      </w:r>
    </w:p>
    <w:p w14:paraId="43935596" w14:textId="77777777" w:rsidR="00503690" w:rsidRDefault="00B40F31">
      <w:pPr>
        <w:rPr>
          <w:rStyle w:val="Titre2Car"/>
        </w:rPr>
      </w:pPr>
      <w:r w:rsidRPr="00503690">
        <w:rPr>
          <w:rStyle w:val="Titre2Car"/>
        </w:rPr>
        <w:t xml:space="preserve">Mots </w:t>
      </w:r>
      <w:proofErr w:type="spellStart"/>
      <w:r w:rsidRPr="00503690">
        <w:rPr>
          <w:rStyle w:val="Titre2Car"/>
        </w:rPr>
        <w:t>clés</w:t>
      </w:r>
      <w:proofErr w:type="spellEnd"/>
      <w:r w:rsidRPr="00503690">
        <w:rPr>
          <w:rStyle w:val="Titre2Car"/>
        </w:rPr>
        <w:t xml:space="preserve"> </w:t>
      </w:r>
    </w:p>
    <w:p w14:paraId="3E731FC3" w14:textId="77777777" w:rsidR="00AF4811" w:rsidRDefault="00B40F31" w:rsidP="006C4221">
      <w:pPr>
        <w:spacing w:after="0"/>
      </w:pPr>
      <w:r>
        <w:t>XOR</w:t>
      </w:r>
    </w:p>
    <w:p w14:paraId="420AD193" w14:textId="77777777" w:rsidR="006C4221" w:rsidRDefault="00B40F31" w:rsidP="006C4221">
      <w:pPr>
        <w:spacing w:after="0"/>
      </w:pPr>
      <w:proofErr w:type="spellStart"/>
      <w:r>
        <w:t>Chiffrement</w:t>
      </w:r>
      <w:proofErr w:type="spellEnd"/>
      <w:r>
        <w:t xml:space="preserve"> de type </w:t>
      </w:r>
      <w:proofErr w:type="spellStart"/>
      <w:r>
        <w:t>césar</w:t>
      </w:r>
      <w:proofErr w:type="spellEnd"/>
    </w:p>
    <w:p w14:paraId="2D4814D2" w14:textId="77777777" w:rsidR="006C4221" w:rsidRDefault="00B40F31" w:rsidP="006C4221">
      <w:pPr>
        <w:spacing w:after="0"/>
      </w:pPr>
      <w:r>
        <w:t>Spaghetti</w:t>
      </w:r>
    </w:p>
    <w:p w14:paraId="7E86EEFF" w14:textId="77777777" w:rsidR="006C4221" w:rsidRDefault="00B40F31" w:rsidP="006C4221">
      <w:pPr>
        <w:spacing w:after="0"/>
      </w:pPr>
      <w:proofErr w:type="spellStart"/>
      <w:r>
        <w:t>Crypter</w:t>
      </w:r>
      <w:proofErr w:type="spellEnd"/>
      <w:r>
        <w:t xml:space="preserve">, </w:t>
      </w:r>
      <w:proofErr w:type="spellStart"/>
      <w:r>
        <w:t>Décrypter</w:t>
      </w:r>
      <w:proofErr w:type="spellEnd"/>
    </w:p>
    <w:p w14:paraId="17EB483D" w14:textId="77777777" w:rsidR="006C4221" w:rsidRDefault="00B40F31" w:rsidP="006C4221">
      <w:pPr>
        <w:spacing w:after="0"/>
      </w:pPr>
      <w:r>
        <w:t>Encapsulation</w:t>
      </w:r>
    </w:p>
    <w:p w14:paraId="0F35E42F" w14:textId="77777777" w:rsidR="006C4221" w:rsidRDefault="00B40F31" w:rsidP="006C4221">
      <w:pPr>
        <w:spacing w:after="0"/>
      </w:pPr>
      <w:proofErr w:type="spellStart"/>
      <w:r>
        <w:t>Accesseur</w:t>
      </w:r>
      <w:proofErr w:type="spellEnd"/>
      <w:r>
        <w:t>,</w:t>
      </w:r>
    </w:p>
    <w:p w14:paraId="75DA4674" w14:textId="63214A8D" w:rsidR="000055FF" w:rsidRDefault="00B40F31" w:rsidP="006C4221">
      <w:pPr>
        <w:spacing w:after="0"/>
      </w:pPr>
      <w:proofErr w:type="spellStart"/>
      <w:r>
        <w:t>Compartimenter</w:t>
      </w:r>
      <w:proofErr w:type="spellEnd"/>
    </w:p>
    <w:p w14:paraId="1B7DCE3D" w14:textId="77777777" w:rsidR="00AF4811" w:rsidRDefault="00AF4811"/>
    <w:p w14:paraId="6762C790" w14:textId="77777777" w:rsidR="00C7291D" w:rsidRDefault="00B40F31" w:rsidP="00C7291D">
      <w:pPr>
        <w:pStyle w:val="Titre2"/>
      </w:pPr>
      <w:r>
        <w:t xml:space="preserve"> </w:t>
      </w:r>
      <w:proofErr w:type="spellStart"/>
      <w:r>
        <w:t>Problèm</w:t>
      </w:r>
      <w:r w:rsidR="00C7291D">
        <w:t>atique</w:t>
      </w:r>
      <w:proofErr w:type="spellEnd"/>
      <w:r>
        <w:t xml:space="preserve"> </w:t>
      </w:r>
    </w:p>
    <w:p w14:paraId="51CDD630" w14:textId="538EBC5F" w:rsidR="000055FF" w:rsidRPr="006C4221" w:rsidRDefault="00B40F31" w:rsidP="006C4221">
      <w:pPr>
        <w:spacing w:after="0"/>
        <w:ind w:firstLine="720"/>
        <w:rPr>
          <w:b/>
          <w:bCs/>
          <w:sz w:val="28"/>
          <w:szCs w:val="28"/>
        </w:rPr>
      </w:pPr>
      <w:r w:rsidRPr="006C4221">
        <w:rPr>
          <w:b/>
          <w:bCs/>
          <w:sz w:val="28"/>
          <w:szCs w:val="28"/>
        </w:rPr>
        <w:t xml:space="preserve">De quelle manière </w:t>
      </w:r>
      <w:proofErr w:type="spellStart"/>
      <w:r w:rsidRPr="006C4221">
        <w:rPr>
          <w:b/>
          <w:bCs/>
          <w:sz w:val="28"/>
          <w:szCs w:val="28"/>
        </w:rPr>
        <w:t>pouvons</w:t>
      </w:r>
      <w:proofErr w:type="spellEnd"/>
      <w:r w:rsidRPr="006C4221">
        <w:rPr>
          <w:b/>
          <w:bCs/>
          <w:sz w:val="28"/>
          <w:szCs w:val="28"/>
        </w:rPr>
        <w:t>-nous réorganiser le code ?</w:t>
      </w:r>
    </w:p>
    <w:p w14:paraId="609EC7A0" w14:textId="77777777" w:rsidR="000055FF" w:rsidRDefault="000055FF"/>
    <w:p w14:paraId="1F3C9FB9" w14:textId="5F846497" w:rsidR="00C7291D" w:rsidRDefault="00B40F31" w:rsidP="00C7291D">
      <w:pPr>
        <w:pStyle w:val="Titre2"/>
      </w:pPr>
      <w:r>
        <w:t xml:space="preserve">Contrainte </w:t>
      </w:r>
    </w:p>
    <w:p w14:paraId="465D3D4F" w14:textId="4A0AE694" w:rsidR="000055FF" w:rsidRDefault="00B40F31">
      <w:proofErr w:type="spellStart"/>
      <w:r>
        <w:t>Garder</w:t>
      </w:r>
      <w:proofErr w:type="spellEnd"/>
      <w:r>
        <w:t xml:space="preserve"> les 2 types de chiffrements, Garder</w:t>
      </w:r>
      <w:r>
        <w:t xml:space="preserve"> les 3 modes de sécurité, Code à notre disposition à restructurer, Code en spaghetti</w:t>
      </w:r>
    </w:p>
    <w:p w14:paraId="0205E708" w14:textId="77777777" w:rsidR="000055FF" w:rsidRDefault="000055FF"/>
    <w:p w14:paraId="4737FDA8" w14:textId="77777777" w:rsidR="00C7291D" w:rsidRDefault="00B40F31" w:rsidP="00AF4811">
      <w:pPr>
        <w:spacing w:after="0"/>
        <w:rPr>
          <w:rStyle w:val="Titre2Car"/>
        </w:rPr>
      </w:pPr>
      <w:proofErr w:type="spellStart"/>
      <w:r w:rsidRPr="00C7291D">
        <w:rPr>
          <w:rStyle w:val="Titre2Car"/>
        </w:rPr>
        <w:t>Livrable</w:t>
      </w:r>
      <w:proofErr w:type="spellEnd"/>
      <w:r w:rsidRPr="00C7291D">
        <w:rPr>
          <w:rStyle w:val="Titre2Car"/>
        </w:rPr>
        <w:t xml:space="preserve"> </w:t>
      </w:r>
    </w:p>
    <w:p w14:paraId="377CBD87" w14:textId="31709605" w:rsidR="000055FF" w:rsidRDefault="00B40F31" w:rsidP="00AF4811">
      <w:pPr>
        <w:spacing w:after="0"/>
      </w:pPr>
      <w:r>
        <w:t xml:space="preserve">Code </w:t>
      </w:r>
      <w:proofErr w:type="spellStart"/>
      <w:r>
        <w:t>restructuré</w:t>
      </w:r>
      <w:proofErr w:type="spellEnd"/>
      <w:r>
        <w:t xml:space="preserve">, </w:t>
      </w:r>
      <w:proofErr w:type="spellStart"/>
      <w:r>
        <w:t>Diagramme</w:t>
      </w:r>
      <w:proofErr w:type="spellEnd"/>
      <w:r>
        <w:t xml:space="preserve"> de classe</w:t>
      </w:r>
    </w:p>
    <w:p w14:paraId="477FB08C" w14:textId="77777777" w:rsidR="000055FF" w:rsidRDefault="000055FF"/>
    <w:p w14:paraId="08A4C6CD" w14:textId="77777777" w:rsidR="000055FF" w:rsidRDefault="00B40F31">
      <w:pPr>
        <w:pStyle w:val="Titre2"/>
      </w:pPr>
      <w:r>
        <w:t>Généralisation</w:t>
      </w:r>
    </w:p>
    <w:p w14:paraId="346B5514" w14:textId="77777777" w:rsidR="000055FF" w:rsidRDefault="00B40F31" w:rsidP="00AF4811">
      <w:pPr>
        <w:spacing w:after="0"/>
      </w:pPr>
      <w:r>
        <w:t>Structure en POO</w:t>
      </w:r>
    </w:p>
    <w:p w14:paraId="14ABB95C" w14:textId="77777777" w:rsidR="000055FF" w:rsidRDefault="000055FF"/>
    <w:p w14:paraId="1AF2B0C7" w14:textId="77777777" w:rsidR="000055FF" w:rsidRDefault="00B40F31">
      <w:pPr>
        <w:pStyle w:val="Titre2"/>
      </w:pPr>
      <w:r>
        <w:lastRenderedPageBreak/>
        <w:t>Pistes de solutions</w:t>
      </w:r>
    </w:p>
    <w:p w14:paraId="6B74782A" w14:textId="77777777" w:rsidR="000055FF" w:rsidRDefault="00B40F31" w:rsidP="00AF4811">
      <w:pPr>
        <w:spacing w:after="0"/>
      </w:pPr>
      <w:r>
        <w:t>Associer plusieurs classes en réduisant leur nombre</w:t>
      </w:r>
    </w:p>
    <w:p w14:paraId="6E32D419" w14:textId="77777777" w:rsidR="000055FF" w:rsidRDefault="00B40F31" w:rsidP="00AF4811">
      <w:pPr>
        <w:spacing w:after="0"/>
      </w:pPr>
      <w:r>
        <w:t xml:space="preserve">Héritage entre </w:t>
      </w:r>
      <w:r>
        <w:t>classes</w:t>
      </w:r>
    </w:p>
    <w:p w14:paraId="2EFFB234" w14:textId="77777777" w:rsidR="000055FF" w:rsidRDefault="00B40F31" w:rsidP="00AF4811">
      <w:pPr>
        <w:spacing w:after="0"/>
      </w:pPr>
      <w:r>
        <w:t>Redéfinir les privates et public si besoin</w:t>
      </w:r>
    </w:p>
    <w:p w14:paraId="226436C1" w14:textId="77777777" w:rsidR="000055FF" w:rsidRDefault="00B40F31" w:rsidP="00AF4811">
      <w:pPr>
        <w:spacing w:after="0"/>
      </w:pPr>
      <w:r>
        <w:t>Objet global</w:t>
      </w:r>
    </w:p>
    <w:p w14:paraId="799556FD" w14:textId="77777777" w:rsidR="000055FF" w:rsidRDefault="00B40F31" w:rsidP="00AF4811">
      <w:pPr>
        <w:spacing w:after="0"/>
      </w:pPr>
      <w:r>
        <w:t>Objet chaine de caractères</w:t>
      </w:r>
    </w:p>
    <w:p w14:paraId="71370FAF" w14:textId="77777777" w:rsidR="000055FF" w:rsidRDefault="00B40F31" w:rsidP="00AF4811">
      <w:pPr>
        <w:spacing w:after="0"/>
      </w:pPr>
      <w:r>
        <w:t>Objet avec les 2 méthodes de cryptages en même temps</w:t>
      </w:r>
    </w:p>
    <w:p w14:paraId="68619C71" w14:textId="77777777" w:rsidR="000055FF" w:rsidRDefault="000055FF"/>
    <w:p w14:paraId="03BB7C3D" w14:textId="77777777" w:rsidR="000055FF" w:rsidRDefault="00B40F31">
      <w:pPr>
        <w:pStyle w:val="Titre2"/>
      </w:pPr>
      <w:r>
        <w:t>Plan d’action</w:t>
      </w:r>
    </w:p>
    <w:p w14:paraId="4A99D3D3" w14:textId="77777777" w:rsidR="000055FF" w:rsidRDefault="00B40F31" w:rsidP="00AF4811">
      <w:pPr>
        <w:spacing w:after="0"/>
      </w:pPr>
      <w:r>
        <w:t>Faire diagramme classe en s’inspirant du code à disposition</w:t>
      </w:r>
    </w:p>
    <w:p w14:paraId="0A60312E" w14:textId="77777777" w:rsidR="000055FF" w:rsidRDefault="00B40F31" w:rsidP="00AF4811">
      <w:pPr>
        <w:spacing w:after="0"/>
      </w:pPr>
      <w:r>
        <w:t xml:space="preserve">On remet dans l’ordre avec des </w:t>
      </w:r>
      <w:r>
        <w:t>fichiers distincts</w:t>
      </w:r>
    </w:p>
    <w:p w14:paraId="274B57ED" w14:textId="77777777" w:rsidR="000055FF" w:rsidRDefault="00B40F31" w:rsidP="00AF4811">
      <w:pPr>
        <w:spacing w:after="0"/>
      </w:pPr>
      <w:r>
        <w:t>On voit comment cela fonctionne</w:t>
      </w:r>
    </w:p>
    <w:p w14:paraId="1078EB01" w14:textId="77777777" w:rsidR="000055FF" w:rsidRDefault="00B40F31" w:rsidP="00AF4811">
      <w:pPr>
        <w:spacing w:after="0"/>
      </w:pPr>
      <w:r>
        <w:t>On agence les fichiers</w:t>
      </w:r>
    </w:p>
    <w:p w14:paraId="0463A002" w14:textId="77777777" w:rsidR="000055FF" w:rsidRDefault="000055FF"/>
    <w:p w14:paraId="7CFE0E97" w14:textId="77777777" w:rsidR="000055FF" w:rsidRDefault="00B40F31" w:rsidP="00C7291D">
      <w:pPr>
        <w:pStyle w:val="Titre2"/>
      </w:pPr>
      <w:r>
        <w:t>Réalisation du plan d’action</w:t>
      </w:r>
    </w:p>
    <w:p w14:paraId="3982BAF4" w14:textId="77777777" w:rsidR="000055FF" w:rsidRDefault="000055FF"/>
    <w:p w14:paraId="441DBCD6" w14:textId="4777E129" w:rsidR="000055FF" w:rsidRDefault="00B40F31">
      <w:r>
        <w:t xml:space="preserve">XOR : La </w:t>
      </w:r>
      <w:proofErr w:type="spellStart"/>
      <w:r>
        <w:t>fonction</w:t>
      </w:r>
      <w:proofErr w:type="spellEnd"/>
      <w:r>
        <w:t xml:space="preserve"> OU </w:t>
      </w:r>
      <w:proofErr w:type="spellStart"/>
      <w:r>
        <w:t>exclusif</w:t>
      </w:r>
      <w:proofErr w:type="spellEnd"/>
    </w:p>
    <w:p w14:paraId="43E23B54" w14:textId="77777777" w:rsidR="000055FF" w:rsidRDefault="00B40F31">
      <w:r>
        <w:t>Chiffrement césar : Est une méthode de chiffrement utilisée par Jules César dans ses correspondances secrètes. Le tex</w:t>
      </w:r>
      <w:r>
        <w:t>te chiffré s'obtient en remplaçant chaque lettre du texte clair original par une lettre à distance fixe. Par exemple, un A avec un décalage de 3 devient un D.</w:t>
      </w:r>
    </w:p>
    <w:p w14:paraId="590ADA55" w14:textId="77777777" w:rsidR="000055FF" w:rsidRDefault="00B40F31">
      <w:r>
        <w:t>Spaghetti : Style d'écriture de code peu lisible</w:t>
      </w:r>
    </w:p>
    <w:p w14:paraId="1066E066" w14:textId="77777777" w:rsidR="000055FF" w:rsidRDefault="00B40F31">
      <w:r>
        <w:t>Crypter : Chiffrer, coder une information afin d</w:t>
      </w:r>
      <w:r>
        <w:t>e la rendre incompréhensible à toute personne ignorant la méthode ou la clé de chiffrement</w:t>
      </w:r>
    </w:p>
    <w:p w14:paraId="55BB63A6" w14:textId="77777777" w:rsidR="000055FF" w:rsidRDefault="00B40F31">
      <w:r>
        <w:t>Décrypter : Retrouver le sens clair d'un message chiffré en écriture secrète, sans connaître la clef ayant servi à le transcrire.</w:t>
      </w:r>
    </w:p>
    <w:p w14:paraId="10EAB2CC" w14:textId="77777777" w:rsidR="000055FF" w:rsidRDefault="00B40F31">
      <w:r>
        <w:t>Encapsulation : L’encapsulation est</w:t>
      </w:r>
      <w:r>
        <w:t xml:space="preserve"> un mécanisme consistant à rassembler les données et les méthodes au sein d’une structure.</w:t>
      </w:r>
    </w:p>
    <w:p w14:paraId="16D9E745" w14:textId="77777777" w:rsidR="000055FF" w:rsidRDefault="00B40F31">
      <w:r>
        <w:t>Accesseur : Fonction ou procédure permettant de consulter ou de modifier une propriété d'un objet.</w:t>
      </w:r>
    </w:p>
    <w:p w14:paraId="408A0D85" w14:textId="77777777" w:rsidR="000055FF" w:rsidRDefault="00B40F31">
      <w:r>
        <w:t>Compartimenter : Diviser par classes, catégories.</w:t>
      </w:r>
    </w:p>
    <w:p w14:paraId="0B357DCA" w14:textId="77777777" w:rsidR="000055FF" w:rsidRDefault="000055FF"/>
    <w:p w14:paraId="3DDAE5AC" w14:textId="77777777" w:rsidR="00C7291D" w:rsidRDefault="00C7291D"/>
    <w:p w14:paraId="36653A0D" w14:textId="77777777" w:rsidR="006C4221" w:rsidRDefault="006C4221"/>
    <w:p w14:paraId="1E275306" w14:textId="77777777" w:rsidR="000055FF" w:rsidRDefault="00B40F31">
      <w:r>
        <w:lastRenderedPageBreak/>
        <w:t>J’ai commencé p</w:t>
      </w:r>
      <w:r>
        <w:t>ar reproduire les 2 fonctions de cryptages.</w:t>
      </w:r>
    </w:p>
    <w:p w14:paraId="65A8E033" w14:textId="77777777" w:rsidR="000055FF" w:rsidRDefault="00B40F31">
      <w:r>
        <w:t>La 1ère le cryptage césar :</w:t>
      </w:r>
    </w:p>
    <w:p w14:paraId="1AADE842" w14:textId="08DE4C1E" w:rsidR="000055FF" w:rsidRDefault="00FF2764">
      <w:r w:rsidRPr="00C02180">
        <w:rPr>
          <w:rStyle w:val="Lienhypertexte"/>
          <w:rFonts w:cstheme="minorHAnsi"/>
          <w:noProof/>
          <w:color w:val="595959" w:themeColor="text1" w:themeTint="A6"/>
        </w:rPr>
        <w:drawing>
          <wp:inline distT="0" distB="0" distL="0" distR="0" wp14:anchorId="531AD39E" wp14:editId="4735417E">
            <wp:extent cx="3520745" cy="2301439"/>
            <wp:effectExtent l="0" t="0" r="381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FCC0" w14:textId="77777777" w:rsidR="000055FF" w:rsidRDefault="00B40F31">
      <w:r>
        <w:t>Puis le second, le cryptage XOR :</w:t>
      </w:r>
    </w:p>
    <w:p w14:paraId="3FF4243F" w14:textId="0D535A5B" w:rsidR="000055FF" w:rsidRDefault="00B21834">
      <w:r w:rsidRPr="00342DF9">
        <w:rPr>
          <w:rStyle w:val="Lienhypertexte"/>
          <w:rFonts w:cstheme="minorHAnsi"/>
          <w:noProof/>
          <w:color w:val="595959" w:themeColor="text1" w:themeTint="A6"/>
        </w:rPr>
        <w:drawing>
          <wp:inline distT="0" distB="0" distL="0" distR="0" wp14:anchorId="51BE174B" wp14:editId="049087F8">
            <wp:extent cx="3254022" cy="2103302"/>
            <wp:effectExtent l="0" t="0" r="381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5E34" w14:textId="77777777" w:rsidR="000055FF" w:rsidRDefault="000055FF"/>
    <w:p w14:paraId="163E59AE" w14:textId="670F2318" w:rsidR="000055FF" w:rsidRDefault="00B40F31">
      <w:r>
        <w:t>Je me suis attaqué à la partie principale du code, le corps :</w:t>
      </w:r>
    </w:p>
    <w:p w14:paraId="710333D0" w14:textId="77777777" w:rsidR="000055FF" w:rsidRDefault="00B40F31">
      <w:r>
        <w:t>J’ai commencé par apprendre à utiliser les interactions dans la console :</w:t>
      </w:r>
    </w:p>
    <w:p w14:paraId="22E796F8" w14:textId="1EC109D7" w:rsidR="000055FF" w:rsidRDefault="00B40F31">
      <w:r w:rsidRPr="00186873">
        <w:rPr>
          <w:rStyle w:val="Lienhypertexte"/>
          <w:rFonts w:cstheme="minorHAnsi"/>
          <w:noProof/>
          <w:color w:val="595959" w:themeColor="text1" w:themeTint="A6"/>
        </w:rPr>
        <w:lastRenderedPageBreak/>
        <w:drawing>
          <wp:inline distT="0" distB="0" distL="0" distR="0" wp14:anchorId="6EA34017" wp14:editId="3B1D20D9">
            <wp:extent cx="5486400" cy="3008630"/>
            <wp:effectExtent l="0" t="0" r="0" b="127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6ADB" w14:textId="77777777" w:rsidR="000055FF" w:rsidRDefault="000055FF"/>
    <w:p w14:paraId="30EB2754" w14:textId="77777777" w:rsidR="000055FF" w:rsidRDefault="00B40F31">
      <w:r>
        <w:t>Ensuite, j’ai codé les 3 modes de cryptages. Pour ça j’ai utilisé un switch case :</w:t>
      </w:r>
    </w:p>
    <w:p w14:paraId="48509E34" w14:textId="2FFA8733" w:rsidR="000055FF" w:rsidRDefault="00E51C07">
      <w:r w:rsidRPr="00DA089C">
        <w:rPr>
          <w:rStyle w:val="Lienhypertexte"/>
          <w:rFonts w:cstheme="minorHAnsi"/>
          <w:noProof/>
          <w:color w:val="595959" w:themeColor="text1" w:themeTint="A6"/>
        </w:rPr>
        <w:drawing>
          <wp:inline distT="0" distB="0" distL="0" distR="0" wp14:anchorId="392181E0" wp14:editId="558039C0">
            <wp:extent cx="2842506" cy="2751058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FED1" w14:textId="77777777" w:rsidR="000055FF" w:rsidRDefault="000055FF"/>
    <w:p w14:paraId="2E296E2B" w14:textId="77777777" w:rsidR="000055FF" w:rsidRDefault="00B40F31">
      <w:r>
        <w:t>Malheureusement je n’ai pas réussi à bien programmer le changement de modes.</w:t>
      </w:r>
    </w:p>
    <w:p w14:paraId="06744416" w14:textId="77777777" w:rsidR="000055FF" w:rsidRDefault="000055FF"/>
    <w:p w14:paraId="3564B903" w14:textId="77777777" w:rsidR="000055FF" w:rsidRDefault="000055FF"/>
    <w:p w14:paraId="11413CD9" w14:textId="77777777" w:rsidR="000055FF" w:rsidRDefault="000055FF"/>
    <w:sectPr w:rsidR="000055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7171683">
    <w:abstractNumId w:val="8"/>
  </w:num>
  <w:num w:numId="2" w16cid:durableId="137496051">
    <w:abstractNumId w:val="6"/>
  </w:num>
  <w:num w:numId="3" w16cid:durableId="370082385">
    <w:abstractNumId w:val="5"/>
  </w:num>
  <w:num w:numId="4" w16cid:durableId="670451232">
    <w:abstractNumId w:val="4"/>
  </w:num>
  <w:num w:numId="5" w16cid:durableId="1639535699">
    <w:abstractNumId w:val="7"/>
  </w:num>
  <w:num w:numId="6" w16cid:durableId="998196953">
    <w:abstractNumId w:val="3"/>
  </w:num>
  <w:num w:numId="7" w16cid:durableId="402722812">
    <w:abstractNumId w:val="2"/>
  </w:num>
  <w:num w:numId="8" w16cid:durableId="2037462217">
    <w:abstractNumId w:val="1"/>
  </w:num>
  <w:num w:numId="9" w16cid:durableId="145274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5FF"/>
    <w:rsid w:val="00034616"/>
    <w:rsid w:val="0006063C"/>
    <w:rsid w:val="0015074B"/>
    <w:rsid w:val="0029639D"/>
    <w:rsid w:val="00326F90"/>
    <w:rsid w:val="00503690"/>
    <w:rsid w:val="006C4221"/>
    <w:rsid w:val="00AA1D8D"/>
    <w:rsid w:val="00AF4811"/>
    <w:rsid w:val="00B21834"/>
    <w:rsid w:val="00B40F31"/>
    <w:rsid w:val="00B47730"/>
    <w:rsid w:val="00C7291D"/>
    <w:rsid w:val="00CB0664"/>
    <w:rsid w:val="00E51C07"/>
    <w:rsid w:val="00FA65BF"/>
    <w:rsid w:val="00FC693F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EB59CC1-F8FD-45DF-9203-F6237A2F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FF27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Laplace</cp:lastModifiedBy>
  <cp:revision>10</cp:revision>
  <dcterms:created xsi:type="dcterms:W3CDTF">2013-12-23T23:15:00Z</dcterms:created>
  <dcterms:modified xsi:type="dcterms:W3CDTF">2022-11-09T09:16:00Z</dcterms:modified>
  <cp:category/>
</cp:coreProperties>
</file>