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4259" w14:textId="77777777" w:rsidR="000D54BE" w:rsidRDefault="00487278">
      <w:r>
        <w:rPr>
          <w:noProof/>
        </w:rPr>
        <w:drawing>
          <wp:inline distT="0" distB="0" distL="0" distR="0" wp14:anchorId="2F851317" wp14:editId="1F3A1560">
            <wp:extent cx="2286000" cy="579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e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3243" w14:textId="3F620C77" w:rsidR="000D54BE" w:rsidRDefault="00375B10">
      <w:pPr>
        <w:pStyle w:val="Titre1"/>
        <w:jc w:val="center"/>
      </w:pPr>
      <w:proofErr w:type="spellStart"/>
      <w:r>
        <w:t>Prosit</w:t>
      </w:r>
      <w:proofErr w:type="spellEnd"/>
      <w:r>
        <w:t xml:space="preserve"> 5</w:t>
      </w:r>
      <w:r w:rsidR="00487278">
        <w:br/>
      </w:r>
    </w:p>
    <w:p w14:paraId="15B41DB1" w14:textId="77777777" w:rsidR="000D54BE" w:rsidRDefault="00487278">
      <w:pPr>
        <w:pStyle w:val="Titre2"/>
      </w:pPr>
      <w:proofErr w:type="spellStart"/>
      <w:r>
        <w:t>Contexte</w:t>
      </w:r>
      <w:proofErr w:type="spellEnd"/>
    </w:p>
    <w:p w14:paraId="39E3D1C3" w14:textId="77777777" w:rsidR="000D54BE" w:rsidRDefault="00487278">
      <w:r>
        <w:t xml:space="preserve">Son chat a </w:t>
      </w:r>
      <w:proofErr w:type="spellStart"/>
      <w:r>
        <w:t>explosé</w:t>
      </w:r>
      <w:proofErr w:type="spellEnd"/>
      <w:r>
        <w:t xml:space="preserve"> son code qui </w:t>
      </w:r>
      <w:proofErr w:type="spellStart"/>
      <w:r>
        <w:t>permettait</w:t>
      </w:r>
      <w:proofErr w:type="spellEnd"/>
      <w:r>
        <w:t xml:space="preserve"> de copier, </w:t>
      </w:r>
      <w:proofErr w:type="spellStart"/>
      <w:r>
        <w:t>couper</w:t>
      </w:r>
      <w:proofErr w:type="spellEnd"/>
      <w:r>
        <w:t xml:space="preserve"> et </w:t>
      </w:r>
      <w:proofErr w:type="spellStart"/>
      <w:r>
        <w:t>supprimer</w:t>
      </w:r>
      <w:proofErr w:type="spellEnd"/>
      <w:r>
        <w:t xml:space="preserve"> des images. Il doit </w:t>
      </w:r>
      <w:proofErr w:type="spellStart"/>
      <w:r>
        <w:t>recréer</w:t>
      </w:r>
      <w:proofErr w:type="spellEnd"/>
      <w:r>
        <w:t xml:space="preserve"> les parties </w:t>
      </w:r>
      <w:proofErr w:type="spellStart"/>
      <w:r>
        <w:t>manquantes</w:t>
      </w:r>
      <w:proofErr w:type="spellEnd"/>
      <w:r>
        <w:t>.</w:t>
      </w:r>
    </w:p>
    <w:p w14:paraId="73F30419" w14:textId="77777777" w:rsidR="000D54BE" w:rsidRDefault="00487278">
      <w:pPr>
        <w:pStyle w:val="Titre2"/>
      </w:pPr>
      <w:r>
        <w:t>Mots-</w:t>
      </w:r>
      <w:proofErr w:type="spellStart"/>
      <w:r>
        <w:t>clés</w:t>
      </w:r>
      <w:proofErr w:type="spellEnd"/>
    </w:p>
    <w:p w14:paraId="4CF12041" w14:textId="5AD537A0" w:rsidR="000D54BE" w:rsidRDefault="00487278" w:rsidP="00375B10">
      <w:pPr>
        <w:spacing w:after="0"/>
      </w:pPr>
      <w:r>
        <w:t>VC++/CLI :</w:t>
      </w:r>
      <w:r w:rsidR="00F574B4">
        <w:t xml:space="preserve"> Version de </w:t>
      </w:r>
      <w:proofErr w:type="spellStart"/>
      <w:r w:rsidR="00F574B4">
        <w:t>cpp</w:t>
      </w:r>
      <w:proofErr w:type="spellEnd"/>
      <w:r w:rsidR="00F574B4">
        <w:t xml:space="preserve"> pour la gestion </w:t>
      </w:r>
      <w:proofErr w:type="spellStart"/>
      <w:r w:rsidR="00F574B4">
        <w:t>d’interface</w:t>
      </w:r>
      <w:proofErr w:type="spellEnd"/>
      <w:r w:rsidR="00F574B4">
        <w:t xml:space="preserve"> </w:t>
      </w:r>
      <w:proofErr w:type="spellStart"/>
      <w:r w:rsidR="00F574B4">
        <w:t>graphique</w:t>
      </w:r>
      <w:proofErr w:type="spellEnd"/>
      <w:r w:rsidR="00F574B4">
        <w:t>.</w:t>
      </w:r>
    </w:p>
    <w:p w14:paraId="35600EF4" w14:textId="77777777" w:rsidR="00864AD2" w:rsidRDefault="00864AD2" w:rsidP="00375B10">
      <w:pPr>
        <w:spacing w:after="0"/>
      </w:pPr>
    </w:p>
    <w:p w14:paraId="596F2A1D" w14:textId="10695699" w:rsidR="000D54BE" w:rsidRDefault="00487278" w:rsidP="00375B10">
      <w:pPr>
        <w:spacing w:after="0"/>
      </w:pPr>
      <w:r>
        <w:t xml:space="preserve">Application </w:t>
      </w:r>
      <w:proofErr w:type="spellStart"/>
      <w:r>
        <w:t>graphique</w:t>
      </w:r>
      <w:proofErr w:type="spellEnd"/>
      <w:r>
        <w:t> :</w:t>
      </w:r>
      <w:r w:rsidR="003C14E0" w:rsidRPr="003C14E0">
        <w:t xml:space="preserve"> </w:t>
      </w:r>
      <w:proofErr w:type="spellStart"/>
      <w:r w:rsidR="003C14E0" w:rsidRPr="003C14E0">
        <w:t>une</w:t>
      </w:r>
      <w:proofErr w:type="spellEnd"/>
      <w:r w:rsidR="003C14E0" w:rsidRPr="003C14E0">
        <w:t xml:space="preserve"> interface </w:t>
      </w:r>
      <w:proofErr w:type="spellStart"/>
      <w:r w:rsidR="003C14E0" w:rsidRPr="003C14E0">
        <w:t>graphique</w:t>
      </w:r>
      <w:proofErr w:type="spellEnd"/>
      <w:r w:rsidR="003C14E0" w:rsidRPr="003C14E0">
        <w:t xml:space="preserve"> </w:t>
      </w:r>
      <w:proofErr w:type="spellStart"/>
      <w:r w:rsidR="003C14E0" w:rsidRPr="003C14E0">
        <w:t>ou</w:t>
      </w:r>
      <w:proofErr w:type="spellEnd"/>
      <w:r w:rsidR="003C14E0" w:rsidRPr="003C14E0">
        <w:t xml:space="preserve"> un </w:t>
      </w:r>
      <w:proofErr w:type="spellStart"/>
      <w:r w:rsidR="003C14E0" w:rsidRPr="003C14E0">
        <w:t>environnement</w:t>
      </w:r>
      <w:proofErr w:type="spellEnd"/>
      <w:r w:rsidR="003C14E0" w:rsidRPr="003C14E0">
        <w:t xml:space="preserve"> </w:t>
      </w:r>
      <w:proofErr w:type="spellStart"/>
      <w:r w:rsidR="003C14E0" w:rsidRPr="003C14E0">
        <w:t>graphique</w:t>
      </w:r>
      <w:proofErr w:type="spellEnd"/>
      <w:r w:rsidR="003C14E0" w:rsidRPr="003C14E0">
        <w:t xml:space="preserve"> </w:t>
      </w:r>
      <w:proofErr w:type="spellStart"/>
      <w:r w:rsidR="003C14E0" w:rsidRPr="003C14E0">
        <w:t>est</w:t>
      </w:r>
      <w:proofErr w:type="spellEnd"/>
      <w:r w:rsidR="003C14E0" w:rsidRPr="003C14E0">
        <w:t xml:space="preserve"> un </w:t>
      </w:r>
      <w:proofErr w:type="spellStart"/>
      <w:r w:rsidR="003C14E0" w:rsidRPr="003C14E0">
        <w:t>dispositif</w:t>
      </w:r>
      <w:proofErr w:type="spellEnd"/>
      <w:r w:rsidR="003C14E0" w:rsidRPr="003C14E0">
        <w:t xml:space="preserve"> de dialogue homme-machine, dans </w:t>
      </w:r>
      <w:proofErr w:type="spellStart"/>
      <w:r w:rsidR="003C14E0" w:rsidRPr="003C14E0">
        <w:t>lequel</w:t>
      </w:r>
      <w:proofErr w:type="spellEnd"/>
      <w:r w:rsidR="003C14E0" w:rsidRPr="003C14E0">
        <w:t xml:space="preserve"> les </w:t>
      </w:r>
      <w:proofErr w:type="spellStart"/>
      <w:r w:rsidR="003C14E0" w:rsidRPr="003C14E0">
        <w:t>objets</w:t>
      </w:r>
      <w:proofErr w:type="spellEnd"/>
      <w:r w:rsidR="003C14E0" w:rsidRPr="003C14E0">
        <w:t xml:space="preserve"> à </w:t>
      </w:r>
      <w:proofErr w:type="spellStart"/>
      <w:r w:rsidR="003C14E0" w:rsidRPr="003C14E0">
        <w:t>manipuler</w:t>
      </w:r>
      <w:proofErr w:type="spellEnd"/>
      <w:r w:rsidR="003C14E0" w:rsidRPr="003C14E0">
        <w:t xml:space="preserve"> </w:t>
      </w:r>
      <w:proofErr w:type="spellStart"/>
      <w:r w:rsidR="003C14E0" w:rsidRPr="003C14E0">
        <w:t>sont</w:t>
      </w:r>
      <w:proofErr w:type="spellEnd"/>
      <w:r w:rsidR="003C14E0" w:rsidRPr="003C14E0">
        <w:t xml:space="preserve"> </w:t>
      </w:r>
      <w:proofErr w:type="spellStart"/>
      <w:r w:rsidR="003C14E0" w:rsidRPr="003C14E0">
        <w:t>dessinés</w:t>
      </w:r>
      <w:proofErr w:type="spellEnd"/>
      <w:r w:rsidR="003C14E0" w:rsidRPr="003C14E0">
        <w:t xml:space="preserve"> sous </w:t>
      </w:r>
      <w:proofErr w:type="spellStart"/>
      <w:r w:rsidR="003C14E0" w:rsidRPr="003C14E0">
        <w:t>forme</w:t>
      </w:r>
      <w:proofErr w:type="spellEnd"/>
      <w:r w:rsidR="003C14E0" w:rsidRPr="003C14E0">
        <w:t xml:space="preserve"> de </w:t>
      </w:r>
      <w:proofErr w:type="spellStart"/>
      <w:r w:rsidR="003C14E0" w:rsidRPr="003C14E0">
        <w:t>pictogrammes</w:t>
      </w:r>
      <w:proofErr w:type="spellEnd"/>
      <w:r w:rsidR="003C14E0" w:rsidRPr="003C14E0">
        <w:t xml:space="preserve"> à </w:t>
      </w:r>
      <w:proofErr w:type="spellStart"/>
      <w:r w:rsidR="003C14E0" w:rsidRPr="003C14E0">
        <w:t>l'écran</w:t>
      </w:r>
      <w:proofErr w:type="spellEnd"/>
    </w:p>
    <w:p w14:paraId="4C0DECF2" w14:textId="77777777" w:rsidR="00864AD2" w:rsidRDefault="00864AD2" w:rsidP="00375B10">
      <w:pPr>
        <w:spacing w:after="0"/>
      </w:pPr>
    </w:p>
    <w:p w14:paraId="18AF85D6" w14:textId="12DB2B09" w:rsidR="000D54BE" w:rsidRDefault="00487278" w:rsidP="00375B10">
      <w:pPr>
        <w:spacing w:after="0"/>
      </w:pPr>
      <w:proofErr w:type="spellStart"/>
      <w:r>
        <w:t>Parcours</w:t>
      </w:r>
      <w:proofErr w:type="spellEnd"/>
      <w:r>
        <w:t xml:space="preserve"> </w:t>
      </w:r>
      <w:proofErr w:type="spellStart"/>
      <w:r>
        <w:t>séquentielle</w:t>
      </w:r>
      <w:proofErr w:type="spellEnd"/>
      <w:r>
        <w:t> :</w:t>
      </w:r>
      <w:r w:rsidR="00864AD2">
        <w:t xml:space="preserve"> </w:t>
      </w:r>
      <w:proofErr w:type="spellStart"/>
      <w:r w:rsidR="00864AD2" w:rsidRPr="00864AD2">
        <w:t>Accès</w:t>
      </w:r>
      <w:proofErr w:type="spellEnd"/>
      <w:r w:rsidR="00864AD2" w:rsidRPr="00864AD2">
        <w:t xml:space="preserve"> </w:t>
      </w:r>
      <w:proofErr w:type="spellStart"/>
      <w:r w:rsidR="00864AD2" w:rsidRPr="00864AD2">
        <w:t>individuel</w:t>
      </w:r>
      <w:proofErr w:type="spellEnd"/>
      <w:r w:rsidR="00864AD2" w:rsidRPr="00864AD2">
        <w:t xml:space="preserve"> aux </w:t>
      </w:r>
      <w:proofErr w:type="spellStart"/>
      <w:r w:rsidR="00864AD2" w:rsidRPr="00864AD2">
        <w:t>éléments</w:t>
      </w:r>
      <w:proofErr w:type="spellEnd"/>
      <w:r w:rsidR="00864AD2" w:rsidRPr="00864AD2">
        <w:t xml:space="preserve"> </w:t>
      </w:r>
      <w:proofErr w:type="spellStart"/>
      <w:r w:rsidR="00864AD2" w:rsidRPr="00864AD2">
        <w:t>d'une</w:t>
      </w:r>
      <w:proofErr w:type="spellEnd"/>
      <w:r w:rsidR="00864AD2" w:rsidRPr="00864AD2">
        <w:t xml:space="preserve"> structure </w:t>
      </w:r>
      <w:proofErr w:type="spellStart"/>
      <w:r w:rsidR="00864AD2" w:rsidRPr="00864AD2">
        <w:t>donnée</w:t>
      </w:r>
      <w:proofErr w:type="spellEnd"/>
      <w:r w:rsidR="00864AD2" w:rsidRPr="00864AD2">
        <w:t xml:space="preserve"> </w:t>
      </w:r>
      <w:proofErr w:type="spellStart"/>
      <w:r w:rsidR="00864AD2" w:rsidRPr="00864AD2">
        <w:t>en</w:t>
      </w:r>
      <w:proofErr w:type="spellEnd"/>
      <w:r w:rsidR="00864AD2" w:rsidRPr="00864AD2">
        <w:t xml:space="preserve"> les </w:t>
      </w:r>
      <w:proofErr w:type="spellStart"/>
      <w:r w:rsidR="00864AD2" w:rsidRPr="00864AD2">
        <w:t>parcourant</w:t>
      </w:r>
      <w:proofErr w:type="spellEnd"/>
      <w:r w:rsidR="00864AD2" w:rsidRPr="00864AD2">
        <w:t xml:space="preserve"> un par un et dans </w:t>
      </w:r>
      <w:proofErr w:type="spellStart"/>
      <w:r w:rsidR="00864AD2" w:rsidRPr="00864AD2">
        <w:t>l'ordre</w:t>
      </w:r>
      <w:proofErr w:type="spellEnd"/>
      <w:r w:rsidR="00864AD2" w:rsidRPr="00864AD2">
        <w:t xml:space="preserve">. Le </w:t>
      </w:r>
      <w:proofErr w:type="spellStart"/>
      <w:r w:rsidR="00864AD2" w:rsidRPr="00864AD2">
        <w:t>parcours</w:t>
      </w:r>
      <w:proofErr w:type="spellEnd"/>
      <w:r w:rsidR="00864AD2" w:rsidRPr="00864AD2">
        <w:t xml:space="preserve"> </w:t>
      </w:r>
      <w:proofErr w:type="spellStart"/>
      <w:r w:rsidR="00864AD2" w:rsidRPr="00864AD2">
        <w:t>séquentiel</w:t>
      </w:r>
      <w:proofErr w:type="spellEnd"/>
      <w:r w:rsidR="00864AD2" w:rsidRPr="00864AD2">
        <w:t xml:space="preserve"> </w:t>
      </w:r>
      <w:proofErr w:type="spellStart"/>
      <w:r w:rsidR="00864AD2" w:rsidRPr="00864AD2">
        <w:t>est</w:t>
      </w:r>
      <w:proofErr w:type="spellEnd"/>
      <w:r w:rsidR="00864AD2" w:rsidRPr="00864AD2">
        <w:t xml:space="preserve"> </w:t>
      </w:r>
      <w:proofErr w:type="spellStart"/>
      <w:r w:rsidR="00864AD2" w:rsidRPr="00864AD2">
        <w:t>parfois</w:t>
      </w:r>
      <w:proofErr w:type="spellEnd"/>
      <w:r w:rsidR="00864AD2" w:rsidRPr="00864AD2">
        <w:t xml:space="preserve"> </w:t>
      </w:r>
      <w:proofErr w:type="spellStart"/>
      <w:r w:rsidR="00864AD2" w:rsidRPr="00864AD2">
        <w:t>appelé</w:t>
      </w:r>
      <w:proofErr w:type="spellEnd"/>
      <w:r w:rsidR="00864AD2" w:rsidRPr="00864AD2">
        <w:t xml:space="preserve"> </w:t>
      </w:r>
      <w:proofErr w:type="spellStart"/>
      <w:r w:rsidR="00864AD2" w:rsidRPr="00864AD2">
        <w:t>parcours</w:t>
      </w:r>
      <w:proofErr w:type="spellEnd"/>
      <w:r w:rsidR="00864AD2" w:rsidRPr="00864AD2">
        <w:t xml:space="preserve"> </w:t>
      </w:r>
      <w:proofErr w:type="spellStart"/>
      <w:r w:rsidR="00864AD2" w:rsidRPr="00864AD2">
        <w:t>linéaire</w:t>
      </w:r>
      <w:proofErr w:type="spellEnd"/>
      <w:r w:rsidR="00864AD2" w:rsidRPr="00864AD2">
        <w:t>.</w:t>
      </w:r>
    </w:p>
    <w:p w14:paraId="39637317" w14:textId="77777777" w:rsidR="00864AD2" w:rsidRDefault="00864AD2" w:rsidP="00375B10">
      <w:pPr>
        <w:spacing w:after="0"/>
      </w:pPr>
    </w:p>
    <w:p w14:paraId="52382CC6" w14:textId="28D52024" w:rsidR="000D54BE" w:rsidRDefault="00487278" w:rsidP="00375B10">
      <w:pPr>
        <w:spacing w:after="0"/>
      </w:pPr>
      <w:r>
        <w:t>Code source :</w:t>
      </w:r>
      <w:r w:rsidR="005408FA">
        <w:t xml:space="preserve"> </w:t>
      </w:r>
      <w:r w:rsidR="005408FA" w:rsidRPr="005408FA">
        <w:t xml:space="preserve">code </w:t>
      </w:r>
      <w:proofErr w:type="spellStart"/>
      <w:r w:rsidR="005408FA" w:rsidRPr="005408FA">
        <w:t>écrit</w:t>
      </w:r>
      <w:proofErr w:type="spellEnd"/>
      <w:r w:rsidR="005408FA" w:rsidRPr="005408FA">
        <w:t xml:space="preserve"> dans un </w:t>
      </w:r>
      <w:proofErr w:type="spellStart"/>
      <w:r w:rsidR="005408FA" w:rsidRPr="005408FA">
        <w:t>langage</w:t>
      </w:r>
      <w:proofErr w:type="spellEnd"/>
      <w:r w:rsidR="005408FA" w:rsidRPr="005408FA">
        <w:t xml:space="preserve"> de </w:t>
      </w:r>
      <w:proofErr w:type="spellStart"/>
      <w:r w:rsidR="005408FA" w:rsidRPr="005408FA">
        <w:t>programmation</w:t>
      </w:r>
      <w:proofErr w:type="spellEnd"/>
      <w:r w:rsidR="005408FA" w:rsidRPr="005408FA">
        <w:t xml:space="preserve"> et qui </w:t>
      </w:r>
      <w:proofErr w:type="spellStart"/>
      <w:r w:rsidR="005408FA" w:rsidRPr="005408FA">
        <w:t>peut</w:t>
      </w:r>
      <w:proofErr w:type="spellEnd"/>
      <w:r w:rsidR="005408FA" w:rsidRPr="005408FA">
        <w:t xml:space="preserve"> </w:t>
      </w:r>
      <w:proofErr w:type="spellStart"/>
      <w:r w:rsidR="005408FA" w:rsidRPr="005408FA">
        <w:t>être</w:t>
      </w:r>
      <w:proofErr w:type="spellEnd"/>
      <w:r w:rsidR="005408FA" w:rsidRPr="005408FA">
        <w:t xml:space="preserve"> </w:t>
      </w:r>
      <w:proofErr w:type="spellStart"/>
      <w:r w:rsidR="005408FA" w:rsidRPr="005408FA">
        <w:t>converti</w:t>
      </w:r>
      <w:proofErr w:type="spellEnd"/>
      <w:r w:rsidR="005408FA" w:rsidRPr="005408FA">
        <w:t xml:space="preserve"> pour </w:t>
      </w:r>
      <w:proofErr w:type="spellStart"/>
      <w:r w:rsidR="005408FA" w:rsidRPr="005408FA">
        <w:t>constituer</w:t>
      </w:r>
      <w:proofErr w:type="spellEnd"/>
      <w:r w:rsidR="005408FA" w:rsidRPr="005408FA">
        <w:t xml:space="preserve"> un </w:t>
      </w:r>
      <w:proofErr w:type="spellStart"/>
      <w:r w:rsidR="005408FA" w:rsidRPr="005408FA">
        <w:t>programme</w:t>
      </w:r>
      <w:proofErr w:type="spellEnd"/>
      <w:r w:rsidR="005408FA" w:rsidRPr="005408FA">
        <w:t xml:space="preserve"> </w:t>
      </w:r>
      <w:proofErr w:type="spellStart"/>
      <w:r w:rsidR="005408FA" w:rsidRPr="005408FA">
        <w:t>exécutable</w:t>
      </w:r>
      <w:proofErr w:type="spellEnd"/>
      <w:r w:rsidR="005408FA" w:rsidRPr="005408FA">
        <w:t>.</w:t>
      </w:r>
    </w:p>
    <w:p w14:paraId="53810DEB" w14:textId="77777777" w:rsidR="00864AD2" w:rsidRDefault="00864AD2" w:rsidP="00375B10">
      <w:pPr>
        <w:spacing w:after="0"/>
      </w:pPr>
    </w:p>
    <w:p w14:paraId="40F2DB77" w14:textId="77777777" w:rsidR="00864AD2" w:rsidRDefault="00864AD2" w:rsidP="00864AD2">
      <w:pPr>
        <w:tabs>
          <w:tab w:val="left" w:pos="2400"/>
        </w:tabs>
        <w:spacing w:after="0"/>
      </w:pPr>
      <w:proofErr w:type="spellStart"/>
      <w:r>
        <w:t>Particules</w:t>
      </w:r>
      <w:proofErr w:type="spellEnd"/>
      <w:r>
        <w:t xml:space="preserve"> de code </w:t>
      </w:r>
    </w:p>
    <w:p w14:paraId="2933BD53" w14:textId="77777777" w:rsidR="00864AD2" w:rsidRDefault="00864AD2" w:rsidP="00375B10">
      <w:pPr>
        <w:spacing w:after="0"/>
      </w:pPr>
    </w:p>
    <w:p w14:paraId="501A80B8" w14:textId="77777777" w:rsidR="000D54BE" w:rsidRDefault="00487278">
      <w:pPr>
        <w:pStyle w:val="Titre2"/>
      </w:pPr>
      <w:proofErr w:type="spellStart"/>
      <w:r>
        <w:t>Problématiques</w:t>
      </w:r>
      <w:proofErr w:type="spellEnd"/>
    </w:p>
    <w:p w14:paraId="23C8F60D" w14:textId="77777777" w:rsidR="000D54BE" w:rsidRPr="00375B10" w:rsidRDefault="00487278" w:rsidP="00375B10">
      <w:pPr>
        <w:spacing w:after="0"/>
        <w:ind w:firstLine="720"/>
        <w:rPr>
          <w:b/>
          <w:bCs/>
          <w:sz w:val="24"/>
          <w:szCs w:val="24"/>
        </w:rPr>
      </w:pPr>
      <w:r w:rsidRPr="00375B10">
        <w:rPr>
          <w:b/>
          <w:bCs/>
          <w:sz w:val="24"/>
          <w:szCs w:val="24"/>
        </w:rPr>
        <w:t xml:space="preserve">Comment </w:t>
      </w:r>
      <w:proofErr w:type="spellStart"/>
      <w:r w:rsidRPr="00375B10">
        <w:rPr>
          <w:b/>
          <w:bCs/>
          <w:sz w:val="24"/>
          <w:szCs w:val="24"/>
        </w:rPr>
        <w:t>recréer</w:t>
      </w:r>
      <w:proofErr w:type="spellEnd"/>
      <w:r w:rsidRPr="00375B10">
        <w:rPr>
          <w:b/>
          <w:bCs/>
          <w:sz w:val="24"/>
          <w:szCs w:val="24"/>
        </w:rPr>
        <w:t xml:space="preserve"> le code source </w:t>
      </w:r>
      <w:proofErr w:type="spellStart"/>
      <w:r w:rsidRPr="00375B10">
        <w:rPr>
          <w:b/>
          <w:bCs/>
          <w:sz w:val="24"/>
          <w:szCs w:val="24"/>
        </w:rPr>
        <w:t>d’une</w:t>
      </w:r>
      <w:proofErr w:type="spellEnd"/>
      <w:r w:rsidRPr="00375B10">
        <w:rPr>
          <w:b/>
          <w:bCs/>
          <w:sz w:val="24"/>
          <w:szCs w:val="24"/>
        </w:rPr>
        <w:t xml:space="preserve"> application </w:t>
      </w:r>
      <w:proofErr w:type="spellStart"/>
      <w:r w:rsidRPr="00375B10">
        <w:rPr>
          <w:b/>
          <w:bCs/>
          <w:sz w:val="24"/>
          <w:szCs w:val="24"/>
        </w:rPr>
        <w:t>graphique</w:t>
      </w:r>
      <w:proofErr w:type="spellEnd"/>
      <w:r w:rsidRPr="00375B10">
        <w:rPr>
          <w:b/>
          <w:bCs/>
          <w:sz w:val="24"/>
          <w:szCs w:val="24"/>
        </w:rPr>
        <w:t> ?</w:t>
      </w:r>
    </w:p>
    <w:p w14:paraId="6F941714" w14:textId="77777777" w:rsidR="000D54BE" w:rsidRDefault="00487278">
      <w:pPr>
        <w:pStyle w:val="Titre2"/>
      </w:pPr>
      <w:proofErr w:type="spellStart"/>
      <w:r>
        <w:t>Contraintes</w:t>
      </w:r>
      <w:proofErr w:type="spellEnd"/>
    </w:p>
    <w:p w14:paraId="1F46499D" w14:textId="77777777" w:rsidR="000D54BE" w:rsidRDefault="00487278" w:rsidP="00375B10">
      <w:pPr>
        <w:spacing w:after="0"/>
      </w:pPr>
      <w:proofErr w:type="spellStart"/>
      <w:r>
        <w:t>S’adapter</w:t>
      </w:r>
      <w:proofErr w:type="spellEnd"/>
      <w:r>
        <w:t xml:space="preserve"> au code </w:t>
      </w:r>
      <w:proofErr w:type="spellStart"/>
      <w:r>
        <w:t>fourni</w:t>
      </w:r>
      <w:proofErr w:type="spellEnd"/>
    </w:p>
    <w:p w14:paraId="6682BC83" w14:textId="77777777" w:rsidR="000D54BE" w:rsidRDefault="00487278" w:rsidP="00375B10">
      <w:pPr>
        <w:spacing w:after="0"/>
      </w:pPr>
      <w:proofErr w:type="spellStart"/>
      <w:r>
        <w:t>Utiliser</w:t>
      </w:r>
      <w:proofErr w:type="spellEnd"/>
      <w:r>
        <w:t xml:space="preserve"> VC++/CLI</w:t>
      </w:r>
    </w:p>
    <w:p w14:paraId="4086DB6F" w14:textId="77777777" w:rsidR="000D54BE" w:rsidRDefault="00487278" w:rsidP="00375B10">
      <w:pPr>
        <w:spacing w:after="0"/>
      </w:pPr>
      <w:proofErr w:type="spellStart"/>
      <w:r>
        <w:t>Fonctionnalités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par le </w:t>
      </w:r>
      <w:proofErr w:type="spellStart"/>
      <w:r>
        <w:t>texte</w:t>
      </w:r>
      <w:proofErr w:type="spellEnd"/>
      <w:r>
        <w:t xml:space="preserve"> du </w:t>
      </w:r>
      <w:proofErr w:type="spellStart"/>
      <w:r>
        <w:t>sujet</w:t>
      </w:r>
      <w:proofErr w:type="spellEnd"/>
    </w:p>
    <w:p w14:paraId="109D161B" w14:textId="77777777" w:rsidR="000D54BE" w:rsidRDefault="00487278" w:rsidP="00375B10">
      <w:pPr>
        <w:spacing w:after="0"/>
      </w:pPr>
      <w:proofErr w:type="spellStart"/>
      <w:r>
        <w:t>Livrable</w:t>
      </w:r>
      <w:proofErr w:type="spellEnd"/>
      <w:r>
        <w:t>(s) </w:t>
      </w:r>
    </w:p>
    <w:p w14:paraId="7565C90C" w14:textId="77777777" w:rsidR="000D54BE" w:rsidRDefault="00487278" w:rsidP="00375B10">
      <w:pPr>
        <w:spacing w:after="0"/>
      </w:pPr>
      <w:r>
        <w:t xml:space="preserve">Application </w:t>
      </w:r>
      <w:proofErr w:type="spellStart"/>
      <w:r>
        <w:t>graphique</w:t>
      </w:r>
      <w:proofErr w:type="spellEnd"/>
      <w:r>
        <w:t xml:space="preserve"> de gestion </w:t>
      </w:r>
      <w:proofErr w:type="spellStart"/>
      <w:r>
        <w:t>d’image</w:t>
      </w:r>
      <w:proofErr w:type="spellEnd"/>
    </w:p>
    <w:p w14:paraId="5CDEB6E3" w14:textId="77777777" w:rsidR="000D54BE" w:rsidRDefault="00487278">
      <w:pPr>
        <w:pStyle w:val="Titre2"/>
      </w:pPr>
      <w:proofErr w:type="spellStart"/>
      <w:r>
        <w:t>Généralisation</w:t>
      </w:r>
      <w:proofErr w:type="spellEnd"/>
    </w:p>
    <w:p w14:paraId="671B0119" w14:textId="77777777" w:rsidR="000D54BE" w:rsidRDefault="00487278" w:rsidP="00375B10">
      <w:pPr>
        <w:spacing w:after="0"/>
      </w:pPr>
      <w:r>
        <w:t xml:space="preserve">Savoir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application </w:t>
      </w:r>
      <w:proofErr w:type="spellStart"/>
      <w:r>
        <w:t>graphique</w:t>
      </w:r>
      <w:proofErr w:type="spellEnd"/>
    </w:p>
    <w:p w14:paraId="120605BC" w14:textId="77777777" w:rsidR="000D54BE" w:rsidRDefault="00487278" w:rsidP="00375B10">
      <w:pPr>
        <w:spacing w:after="0"/>
      </w:pPr>
      <w:proofErr w:type="spellStart"/>
      <w:r>
        <w:t>Utiliser</w:t>
      </w:r>
      <w:proofErr w:type="spellEnd"/>
      <w:r>
        <w:t xml:space="preserve"> VC++/CLI</w:t>
      </w:r>
    </w:p>
    <w:p w14:paraId="0C16B51F" w14:textId="77777777" w:rsidR="000D54BE" w:rsidRDefault="00487278">
      <w:pPr>
        <w:pStyle w:val="Titre2"/>
      </w:pPr>
      <w:r>
        <w:lastRenderedPageBreak/>
        <w:t xml:space="preserve">Plan </w:t>
      </w:r>
      <w:proofErr w:type="spellStart"/>
      <w:r>
        <w:t>d’action</w:t>
      </w:r>
      <w:proofErr w:type="spellEnd"/>
    </w:p>
    <w:p w14:paraId="5E2F2619" w14:textId="77777777" w:rsidR="000D54BE" w:rsidRDefault="00487278" w:rsidP="00375B10">
      <w:pPr>
        <w:spacing w:after="0"/>
      </w:pPr>
      <w:r>
        <w:t xml:space="preserve">Lister les </w:t>
      </w:r>
      <w:proofErr w:type="spellStart"/>
      <w:r>
        <w:t>fonctionnalités</w:t>
      </w:r>
      <w:proofErr w:type="spellEnd"/>
    </w:p>
    <w:p w14:paraId="51D583FE" w14:textId="77777777" w:rsidR="000D54BE" w:rsidRDefault="00487278" w:rsidP="00375B10">
      <w:pPr>
        <w:spacing w:after="0"/>
      </w:pPr>
      <w:r>
        <w:t xml:space="preserve">Faire </w:t>
      </w:r>
      <w:proofErr w:type="spellStart"/>
      <w:r>
        <w:t>diagramme</w:t>
      </w:r>
      <w:proofErr w:type="spellEnd"/>
      <w:r>
        <w:t xml:space="preserve"> de </w:t>
      </w:r>
      <w:proofErr w:type="spellStart"/>
      <w:r>
        <w:t>classe</w:t>
      </w:r>
      <w:proofErr w:type="spellEnd"/>
    </w:p>
    <w:p w14:paraId="07358B3B" w14:textId="77777777" w:rsidR="000D54BE" w:rsidRDefault="00487278" w:rsidP="00375B10">
      <w:pPr>
        <w:spacing w:after="0"/>
      </w:pPr>
      <w:proofErr w:type="spellStart"/>
      <w:r>
        <w:t>Réécrire</w:t>
      </w:r>
      <w:proofErr w:type="spellEnd"/>
      <w:r>
        <w:t xml:space="preserve"> le code dans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fichiers</w:t>
      </w:r>
      <w:proofErr w:type="spellEnd"/>
    </w:p>
    <w:p w14:paraId="2C2B15C0" w14:textId="77777777" w:rsidR="000D54BE" w:rsidRDefault="00487278" w:rsidP="00375B10">
      <w:pPr>
        <w:spacing w:after="0"/>
      </w:pPr>
      <w:proofErr w:type="spellStart"/>
      <w:r>
        <w:t>Trouver</w:t>
      </w:r>
      <w:proofErr w:type="spellEnd"/>
      <w:r>
        <w:t>/</w:t>
      </w:r>
      <w:proofErr w:type="spellStart"/>
      <w:r>
        <w:t>recréer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le chat a </w:t>
      </w:r>
      <w:proofErr w:type="spellStart"/>
      <w:r>
        <w:t>supprimé</w:t>
      </w:r>
      <w:proofErr w:type="spellEnd"/>
    </w:p>
    <w:p w14:paraId="0BEE2CE3" w14:textId="77777777" w:rsidR="000D54BE" w:rsidRDefault="00487278" w:rsidP="00375B10">
      <w:pPr>
        <w:spacing w:after="0"/>
      </w:pPr>
      <w:proofErr w:type="spellStart"/>
      <w:r>
        <w:t>Corriger</w:t>
      </w:r>
      <w:proofErr w:type="spellEnd"/>
      <w:r>
        <w:t xml:space="preserve"> les bugs</w:t>
      </w:r>
    </w:p>
    <w:p w14:paraId="4B3CB48A" w14:textId="77777777" w:rsidR="000D54BE" w:rsidRDefault="00487278" w:rsidP="00375B10">
      <w:pPr>
        <w:spacing w:after="0"/>
      </w:pPr>
      <w:r>
        <w:t xml:space="preserve">Compiler et </w:t>
      </w:r>
      <w:proofErr w:type="spellStart"/>
      <w:r>
        <w:t>exécuter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graphique</w:t>
      </w:r>
      <w:proofErr w:type="spellEnd"/>
    </w:p>
    <w:p w14:paraId="72E6F52F" w14:textId="77777777" w:rsidR="000D54BE" w:rsidRDefault="00487278" w:rsidP="00375B10">
      <w:pPr>
        <w:spacing w:after="0"/>
      </w:pPr>
      <w:proofErr w:type="spellStart"/>
      <w:r>
        <w:t>Réalisation</w:t>
      </w:r>
      <w:proofErr w:type="spellEnd"/>
    </w:p>
    <w:p w14:paraId="21591139" w14:textId="77777777" w:rsidR="000D54BE" w:rsidRDefault="000D54BE"/>
    <w:p w14:paraId="70F68900" w14:textId="77777777" w:rsidR="000D54BE" w:rsidRDefault="00487278">
      <w:pPr>
        <w:pStyle w:val="Titre2"/>
      </w:pPr>
      <w:proofErr w:type="spellStart"/>
      <w:r>
        <w:t>Pistes</w:t>
      </w:r>
      <w:proofErr w:type="spellEnd"/>
      <w:r>
        <w:t xml:space="preserve"> de solutions</w:t>
      </w:r>
    </w:p>
    <w:p w14:paraId="3CF2C846" w14:textId="77777777" w:rsidR="000D54BE" w:rsidRDefault="00487278" w:rsidP="00375B10">
      <w:pPr>
        <w:spacing w:after="0"/>
      </w:pPr>
      <w:proofErr w:type="spellStart"/>
      <w:r>
        <w:t>S’aider</w:t>
      </w:r>
      <w:proofErr w:type="spellEnd"/>
      <w:r>
        <w:t xml:space="preserve"> du </w:t>
      </w:r>
      <w:proofErr w:type="spellStart"/>
      <w:r>
        <w:t>débugger</w:t>
      </w:r>
      <w:proofErr w:type="spellEnd"/>
      <w:r>
        <w:t xml:space="preserve"> de Visual Studio</w:t>
      </w:r>
    </w:p>
    <w:p w14:paraId="48FA0843" w14:textId="77777777" w:rsidR="000D54BE" w:rsidRDefault="00487278" w:rsidP="00375B10">
      <w:pPr>
        <w:spacing w:after="0"/>
      </w:pPr>
      <w:r>
        <w:t xml:space="preserve">Faire un </w:t>
      </w:r>
      <w:proofErr w:type="spellStart"/>
      <w:r>
        <w:t>diagramme</w:t>
      </w:r>
      <w:proofErr w:type="spellEnd"/>
      <w:r>
        <w:t xml:space="preserve"> de </w:t>
      </w:r>
      <w:proofErr w:type="spellStart"/>
      <w:r>
        <w:t>classe</w:t>
      </w:r>
      <w:proofErr w:type="spellEnd"/>
    </w:p>
    <w:p w14:paraId="3B1BBC38" w14:textId="77777777" w:rsidR="000D54BE" w:rsidRDefault="00487278" w:rsidP="00375B10">
      <w:pPr>
        <w:spacing w:after="0"/>
      </w:pPr>
      <w:proofErr w:type="spellStart"/>
      <w:r>
        <w:t>Regarder</w:t>
      </w:r>
      <w:proofErr w:type="spellEnd"/>
      <w:r>
        <w:t xml:space="preserve"> </w:t>
      </w:r>
      <w:proofErr w:type="spellStart"/>
      <w:r>
        <w:t>commentaires</w:t>
      </w:r>
      <w:proofErr w:type="spellEnd"/>
    </w:p>
    <w:p w14:paraId="32108DEE" w14:textId="77777777" w:rsidR="000D54BE" w:rsidRDefault="00487278" w:rsidP="00375B10">
      <w:pPr>
        <w:spacing w:after="0"/>
      </w:pPr>
      <w:r>
        <w:t xml:space="preserve">Lancer </w:t>
      </w:r>
      <w:proofErr w:type="spellStart"/>
      <w:r>
        <w:t>l’application</w:t>
      </w:r>
      <w:proofErr w:type="spellEnd"/>
      <w:r>
        <w:t xml:space="preserve"> et </w:t>
      </w:r>
      <w:proofErr w:type="spellStart"/>
      <w:r>
        <w:t>contrôler</w:t>
      </w:r>
      <w:proofErr w:type="spellEnd"/>
      <w:r>
        <w:t xml:space="preserve"> les </w:t>
      </w:r>
      <w:proofErr w:type="spellStart"/>
      <w:r>
        <w:t>fonctionnalités</w:t>
      </w:r>
      <w:proofErr w:type="spellEnd"/>
    </w:p>
    <w:p w14:paraId="4021B848" w14:textId="77777777" w:rsidR="000D54BE" w:rsidRDefault="00487278" w:rsidP="00375B10">
      <w:pPr>
        <w:spacing w:after="0"/>
      </w:pPr>
      <w:r>
        <w:t>^ -&gt; *</w:t>
      </w:r>
    </w:p>
    <w:p w14:paraId="68A76D4F" w14:textId="77777777" w:rsidR="000D54BE" w:rsidRDefault="00487278" w:rsidP="00375B10">
      <w:pPr>
        <w:spacing w:after="0"/>
      </w:pPr>
      <w:proofErr w:type="spellStart"/>
      <w:r>
        <w:t>Références</w:t>
      </w:r>
      <w:proofErr w:type="spellEnd"/>
      <w:r>
        <w:t xml:space="preserve"> </w:t>
      </w:r>
      <w:proofErr w:type="spellStart"/>
      <w:r>
        <w:t>bibliographiques</w:t>
      </w:r>
      <w:proofErr w:type="spellEnd"/>
    </w:p>
    <w:p w14:paraId="7A1950A7" w14:textId="77777777" w:rsidR="000D54BE" w:rsidRDefault="00487278" w:rsidP="00375B10">
      <w:pPr>
        <w:spacing w:after="0"/>
      </w:pPr>
      <w:proofErr w:type="spellStart"/>
      <w:r>
        <w:t>Ressources</w:t>
      </w:r>
      <w:proofErr w:type="spellEnd"/>
      <w:r>
        <w:t xml:space="preserve"> du </w:t>
      </w:r>
      <w:proofErr w:type="spellStart"/>
      <w:r>
        <w:t>prosit</w:t>
      </w:r>
      <w:proofErr w:type="spellEnd"/>
    </w:p>
    <w:p w14:paraId="68A52694" w14:textId="77777777" w:rsidR="00E83BE4" w:rsidRDefault="00E83BE4" w:rsidP="00375B10">
      <w:pPr>
        <w:spacing w:after="0"/>
      </w:pPr>
    </w:p>
    <w:p w14:paraId="1E629431" w14:textId="15900E72" w:rsidR="00E83BE4" w:rsidRDefault="00E83BE4" w:rsidP="00E83BE4">
      <w:pPr>
        <w:pStyle w:val="Titre2"/>
      </w:pPr>
      <w:proofErr w:type="spellStart"/>
      <w:r>
        <w:t>Réalisation</w:t>
      </w:r>
      <w:proofErr w:type="spellEnd"/>
      <w:r>
        <w:t xml:space="preserve"> du </w:t>
      </w:r>
      <w:r w:rsidR="00487278">
        <w:t>p</w:t>
      </w:r>
      <w:r>
        <w:t xml:space="preserve">lan </w:t>
      </w:r>
      <w:proofErr w:type="spellStart"/>
      <w:r>
        <w:t>d’action</w:t>
      </w:r>
      <w:proofErr w:type="spellEnd"/>
    </w:p>
    <w:p w14:paraId="209F67EC" w14:textId="77777777" w:rsidR="00E83BE4" w:rsidRDefault="00E83BE4" w:rsidP="00375B10">
      <w:pPr>
        <w:spacing w:after="0"/>
      </w:pPr>
    </w:p>
    <w:p w14:paraId="1E00926E" w14:textId="6DC21DFB" w:rsidR="00160646" w:rsidRDefault="00160646" w:rsidP="00375B10">
      <w:pPr>
        <w:spacing w:after="0"/>
      </w:pPr>
      <w:r>
        <w:t xml:space="preserve">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la procedure de mise </w:t>
      </w:r>
      <w:proofErr w:type="spellStart"/>
      <w:r>
        <w:t>en</w:t>
      </w:r>
      <w:proofErr w:type="spellEnd"/>
      <w:r>
        <w:t xml:space="preserve"> place du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j’ai</w:t>
      </w:r>
      <w:proofErr w:type="spellEnd"/>
      <w:r>
        <w:t xml:space="preserve">  execute le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corrigé</w:t>
      </w:r>
      <w:proofErr w:type="spellEnd"/>
      <w:r>
        <w:t xml:space="preserve"> les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>.</w:t>
      </w:r>
    </w:p>
    <w:p w14:paraId="1E1D470B" w14:textId="77777777" w:rsidR="00160646" w:rsidRDefault="00160646" w:rsidP="00375B10">
      <w:pPr>
        <w:spacing w:after="0"/>
      </w:pPr>
    </w:p>
    <w:p w14:paraId="36C257C0" w14:textId="6EC9C376" w:rsidR="00160646" w:rsidRDefault="00160646" w:rsidP="00375B10">
      <w:pPr>
        <w:spacing w:after="0"/>
      </w:pPr>
      <w:r w:rsidRPr="00160646">
        <w:t>https://github.com/HLaplace/POO_cesi_A2</w:t>
      </w:r>
    </w:p>
    <w:sectPr w:rsidR="00160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503091">
    <w:abstractNumId w:val="8"/>
  </w:num>
  <w:num w:numId="2" w16cid:durableId="829373914">
    <w:abstractNumId w:val="6"/>
  </w:num>
  <w:num w:numId="3" w16cid:durableId="1067802138">
    <w:abstractNumId w:val="5"/>
  </w:num>
  <w:num w:numId="4" w16cid:durableId="240220592">
    <w:abstractNumId w:val="4"/>
  </w:num>
  <w:num w:numId="5" w16cid:durableId="1918051714">
    <w:abstractNumId w:val="7"/>
  </w:num>
  <w:num w:numId="6" w16cid:durableId="1565095237">
    <w:abstractNumId w:val="3"/>
  </w:num>
  <w:num w:numId="7" w16cid:durableId="1475220318">
    <w:abstractNumId w:val="2"/>
  </w:num>
  <w:num w:numId="8" w16cid:durableId="1478766063">
    <w:abstractNumId w:val="1"/>
  </w:num>
  <w:num w:numId="9" w16cid:durableId="26076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4BE"/>
    <w:rsid w:val="0015074B"/>
    <w:rsid w:val="00160646"/>
    <w:rsid w:val="0029639D"/>
    <w:rsid w:val="00326F90"/>
    <w:rsid w:val="00375B10"/>
    <w:rsid w:val="003C14E0"/>
    <w:rsid w:val="00487278"/>
    <w:rsid w:val="005408FA"/>
    <w:rsid w:val="00864AD2"/>
    <w:rsid w:val="00AA1D8D"/>
    <w:rsid w:val="00B47730"/>
    <w:rsid w:val="00CB0664"/>
    <w:rsid w:val="00E83BE4"/>
    <w:rsid w:val="00F574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B3E90AD3-92A1-4D6F-BB03-D6AA5B0F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Laplace</cp:lastModifiedBy>
  <cp:revision>9</cp:revision>
  <dcterms:created xsi:type="dcterms:W3CDTF">2013-12-23T23:15:00Z</dcterms:created>
  <dcterms:modified xsi:type="dcterms:W3CDTF">2022-11-30T08:24:00Z</dcterms:modified>
  <cp:category/>
</cp:coreProperties>
</file>