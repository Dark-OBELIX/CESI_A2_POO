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C72F" w14:textId="77777777" w:rsidR="00693C5C" w:rsidRDefault="007B72CC">
      <w:r>
        <w:rPr>
          <w:noProof/>
        </w:rPr>
        <w:drawing>
          <wp:inline distT="0" distB="0" distL="0" distR="0" wp14:anchorId="00751C5D" wp14:editId="27CDD4E2">
            <wp:extent cx="2286000" cy="579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png"/>
                    <pic:cNvPicPr/>
                  </pic:nvPicPr>
                  <pic:blipFill>
                    <a:blip r:embed="rId6"/>
                    <a:stretch>
                      <a:fillRect/>
                    </a:stretch>
                  </pic:blipFill>
                  <pic:spPr>
                    <a:xfrm>
                      <a:off x="0" y="0"/>
                      <a:ext cx="2286000" cy="579188"/>
                    </a:xfrm>
                    <a:prstGeom prst="rect">
                      <a:avLst/>
                    </a:prstGeom>
                  </pic:spPr>
                </pic:pic>
              </a:graphicData>
            </a:graphic>
          </wp:inline>
        </w:drawing>
      </w:r>
    </w:p>
    <w:p w14:paraId="28B44B90" w14:textId="7D08E0E9" w:rsidR="00693C5C" w:rsidRPr="00B04E62" w:rsidRDefault="007B72CC">
      <w:pPr>
        <w:pStyle w:val="Titre1"/>
        <w:jc w:val="center"/>
        <w:rPr>
          <w:lang w:val="fr-FR"/>
        </w:rPr>
      </w:pPr>
      <w:r w:rsidRPr="00B04E62">
        <w:rPr>
          <w:lang w:val="fr-FR"/>
        </w:rPr>
        <w:t>C.E.R. 6</w:t>
      </w:r>
    </w:p>
    <w:p w14:paraId="27C3A5F6" w14:textId="77777777" w:rsidR="00693C5C" w:rsidRPr="00B04E62" w:rsidRDefault="00693C5C">
      <w:pPr>
        <w:rPr>
          <w:lang w:val="fr-FR"/>
        </w:rPr>
      </w:pPr>
    </w:p>
    <w:p w14:paraId="17C28F42" w14:textId="77777777" w:rsidR="00693C5C" w:rsidRPr="00B04E62" w:rsidRDefault="007B72CC" w:rsidP="006A7B44">
      <w:pPr>
        <w:pStyle w:val="Titre2"/>
        <w:rPr>
          <w:lang w:val="fr-FR"/>
        </w:rPr>
      </w:pPr>
      <w:r w:rsidRPr="00B04E62">
        <w:rPr>
          <w:lang w:val="fr-FR"/>
        </w:rPr>
        <w:t>Contexte:</w:t>
      </w:r>
    </w:p>
    <w:p w14:paraId="1DFE95FE" w14:textId="77777777" w:rsidR="00693C5C" w:rsidRPr="00B04E62" w:rsidRDefault="007B72CC">
      <w:pPr>
        <w:rPr>
          <w:lang w:val="fr-FR"/>
        </w:rPr>
      </w:pPr>
      <w:r w:rsidRPr="00B04E62">
        <w:rPr>
          <w:lang w:val="fr-FR"/>
        </w:rPr>
        <w:t>Une personne développe une application pour une entreprise qui gère des clients et leurs adresses. En revanche, un mélange de données se fait lors de la rentrée d’informations de différentes personnes.</w:t>
      </w:r>
    </w:p>
    <w:p w14:paraId="1BCC336B" w14:textId="77777777" w:rsidR="00B04E62" w:rsidRPr="00B04E62" w:rsidRDefault="00B04E62">
      <w:pPr>
        <w:rPr>
          <w:lang w:val="fr-FR"/>
        </w:rPr>
      </w:pPr>
    </w:p>
    <w:p w14:paraId="4ACD01E5" w14:textId="77777777" w:rsidR="00693C5C" w:rsidRDefault="007B72CC" w:rsidP="006A7B44">
      <w:pPr>
        <w:pStyle w:val="Titre2"/>
      </w:pPr>
      <w:r>
        <w:t xml:space="preserve">Mots </w:t>
      </w:r>
      <w:proofErr w:type="spellStart"/>
      <w:r>
        <w:t>clés</w:t>
      </w:r>
      <w:proofErr w:type="spellEnd"/>
      <w:r>
        <w:t>:</w:t>
      </w:r>
    </w:p>
    <w:p w14:paraId="459DD7AF" w14:textId="77777777" w:rsidR="006D512B" w:rsidRDefault="006D512B" w:rsidP="006D512B">
      <w:pPr>
        <w:spacing w:after="0"/>
      </w:pPr>
      <w:proofErr w:type="spellStart"/>
      <w:r>
        <w:t>Datagridview</w:t>
      </w:r>
      <w:proofErr w:type="spellEnd"/>
      <w:r>
        <w:t xml:space="preserve"> : Une </w:t>
      </w:r>
      <w:proofErr w:type="spellStart"/>
      <w:r>
        <w:t>vue</w:t>
      </w:r>
      <w:proofErr w:type="spellEnd"/>
      <w:r>
        <w:t xml:space="preserve"> de grille </w:t>
      </w:r>
      <w:proofErr w:type="spellStart"/>
      <w:r>
        <w:t>ou</w:t>
      </w:r>
      <w:proofErr w:type="spellEnd"/>
      <w:r>
        <w:t xml:space="preserve"> </w:t>
      </w:r>
      <w:proofErr w:type="spellStart"/>
      <w:r>
        <w:t>une</w:t>
      </w:r>
      <w:proofErr w:type="spellEnd"/>
      <w:r>
        <w:t xml:space="preserve"> grille de </w:t>
      </w:r>
      <w:proofErr w:type="spellStart"/>
      <w:r>
        <w:t>données</w:t>
      </w:r>
      <w:proofErr w:type="spellEnd"/>
      <w:r>
        <w:t xml:space="preserve"> </w:t>
      </w:r>
      <w:proofErr w:type="spellStart"/>
      <w:r>
        <w:t>est</w:t>
      </w:r>
      <w:proofErr w:type="spellEnd"/>
      <w:r>
        <w:t xml:space="preserve"> un </w:t>
      </w:r>
      <w:proofErr w:type="spellStart"/>
      <w:r>
        <w:t>élément</w:t>
      </w:r>
      <w:proofErr w:type="spellEnd"/>
      <w:r>
        <w:t xml:space="preserve"> de </w:t>
      </w:r>
      <w:proofErr w:type="spellStart"/>
      <w:r>
        <w:t>contrôle</w:t>
      </w:r>
      <w:proofErr w:type="spellEnd"/>
      <w:r>
        <w:t xml:space="preserve"> </w:t>
      </w:r>
      <w:proofErr w:type="spellStart"/>
      <w:r>
        <w:t>graphique</w:t>
      </w:r>
      <w:proofErr w:type="spellEnd"/>
      <w:r>
        <w:t xml:space="preserve"> qui </w:t>
      </w:r>
      <w:proofErr w:type="spellStart"/>
      <w:r>
        <w:t>présente</w:t>
      </w:r>
      <w:proofErr w:type="spellEnd"/>
      <w:r>
        <w:t xml:space="preserve"> </w:t>
      </w:r>
      <w:proofErr w:type="spellStart"/>
      <w:r>
        <w:t>une</w:t>
      </w:r>
      <w:proofErr w:type="spellEnd"/>
      <w:r>
        <w:t xml:space="preserve"> </w:t>
      </w:r>
      <w:proofErr w:type="spellStart"/>
      <w:r>
        <w:t>vue</w:t>
      </w:r>
      <w:proofErr w:type="spellEnd"/>
      <w:r>
        <w:t xml:space="preserve"> </w:t>
      </w:r>
      <w:proofErr w:type="spellStart"/>
      <w:r>
        <w:t>tabulaire</w:t>
      </w:r>
      <w:proofErr w:type="spellEnd"/>
      <w:r>
        <w:t xml:space="preserve"> des </w:t>
      </w:r>
      <w:proofErr w:type="spellStart"/>
      <w:r>
        <w:t>données</w:t>
      </w:r>
      <w:proofErr w:type="spellEnd"/>
      <w:r>
        <w:t xml:space="preserve">. </w:t>
      </w:r>
    </w:p>
    <w:p w14:paraId="536836A8" w14:textId="77777777" w:rsidR="006D512B" w:rsidRDefault="006D512B" w:rsidP="006D512B">
      <w:pPr>
        <w:spacing w:after="0"/>
      </w:pPr>
    </w:p>
    <w:p w14:paraId="60059BF4" w14:textId="77777777" w:rsidR="006D512B" w:rsidRDefault="006D512B" w:rsidP="006D512B">
      <w:pPr>
        <w:spacing w:after="0"/>
      </w:pPr>
      <w:r>
        <w:t xml:space="preserve">ADO.NET : ensemble de classes qui </w:t>
      </w:r>
      <w:proofErr w:type="spellStart"/>
      <w:r>
        <w:t>exposent</w:t>
      </w:r>
      <w:proofErr w:type="spellEnd"/>
      <w:r>
        <w:t xml:space="preserve"> les services </w:t>
      </w:r>
      <w:proofErr w:type="spellStart"/>
      <w:r>
        <w:t>d'accès</w:t>
      </w:r>
      <w:proofErr w:type="spellEnd"/>
      <w:r>
        <w:t xml:space="preserve"> aux </w:t>
      </w:r>
      <w:proofErr w:type="spellStart"/>
      <w:r>
        <w:t>données</w:t>
      </w:r>
      <w:proofErr w:type="spellEnd"/>
      <w:r>
        <w:t xml:space="preserve"> pour les </w:t>
      </w:r>
      <w:proofErr w:type="spellStart"/>
      <w:r>
        <w:t>programmeurs</w:t>
      </w:r>
      <w:proofErr w:type="spellEnd"/>
      <w:r>
        <w:t xml:space="preserve"> </w:t>
      </w:r>
    </w:p>
    <w:p w14:paraId="523CC013" w14:textId="77777777" w:rsidR="006D512B" w:rsidRDefault="006D512B" w:rsidP="006D512B">
      <w:pPr>
        <w:spacing w:after="0"/>
      </w:pPr>
    </w:p>
    <w:p w14:paraId="7FA169F9" w14:textId="77777777" w:rsidR="006D512B" w:rsidRDefault="006D512B" w:rsidP="006D512B">
      <w:pPr>
        <w:spacing w:after="0"/>
      </w:pPr>
      <w:proofErr w:type="spellStart"/>
      <w:r>
        <w:t>Clé</w:t>
      </w:r>
      <w:proofErr w:type="spellEnd"/>
      <w:r>
        <w:t xml:space="preserve"> </w:t>
      </w:r>
      <w:proofErr w:type="spellStart"/>
      <w:r>
        <w:t>étrangère</w:t>
      </w:r>
      <w:proofErr w:type="spellEnd"/>
      <w:r>
        <w:t xml:space="preserve"> : </w:t>
      </w:r>
      <w:proofErr w:type="spellStart"/>
      <w:r>
        <w:t>contrainte</w:t>
      </w:r>
      <w:proofErr w:type="spellEnd"/>
      <w:r>
        <w:t xml:space="preserve"> qui </w:t>
      </w:r>
      <w:proofErr w:type="spellStart"/>
      <w:r>
        <w:t>garantit</w:t>
      </w:r>
      <w:proofErr w:type="spellEnd"/>
      <w:r>
        <w:t xml:space="preserve"> </w:t>
      </w:r>
      <w:proofErr w:type="spellStart"/>
      <w:r>
        <w:t>l'intégrité</w:t>
      </w:r>
      <w:proofErr w:type="spellEnd"/>
      <w:r>
        <w:t xml:space="preserve"> </w:t>
      </w:r>
      <w:proofErr w:type="spellStart"/>
      <w:r>
        <w:t>référentielle</w:t>
      </w:r>
      <w:proofErr w:type="spellEnd"/>
      <w:r>
        <w:t xml:space="preserve"> entre deux tables </w:t>
      </w:r>
    </w:p>
    <w:p w14:paraId="6E6B63D3" w14:textId="77777777" w:rsidR="006D512B" w:rsidRDefault="006D512B" w:rsidP="006D512B">
      <w:pPr>
        <w:spacing w:after="0"/>
      </w:pPr>
    </w:p>
    <w:p w14:paraId="28E184EC" w14:textId="77777777" w:rsidR="006D512B" w:rsidRDefault="006D512B" w:rsidP="006D512B">
      <w:pPr>
        <w:spacing w:after="0"/>
      </w:pPr>
      <w:proofErr w:type="spellStart"/>
      <w:r>
        <w:t>Winforms</w:t>
      </w:r>
      <w:proofErr w:type="spellEnd"/>
      <w:r>
        <w:t>: plate-</w:t>
      </w:r>
      <w:proofErr w:type="spellStart"/>
      <w:r>
        <w:t>forme</w:t>
      </w:r>
      <w:proofErr w:type="spellEnd"/>
      <w:r>
        <w:t xml:space="preserve"> de </w:t>
      </w:r>
      <w:proofErr w:type="spellStart"/>
      <w:r>
        <w:t>création</w:t>
      </w:r>
      <w:proofErr w:type="spellEnd"/>
      <w:r>
        <w:t xml:space="preserve"> </w:t>
      </w:r>
      <w:proofErr w:type="spellStart"/>
      <w:r>
        <w:t>d'interfaces</w:t>
      </w:r>
      <w:proofErr w:type="spellEnd"/>
      <w:r>
        <w:t xml:space="preserve"> </w:t>
      </w:r>
      <w:proofErr w:type="spellStart"/>
      <w:r>
        <w:t>graphiques</w:t>
      </w:r>
      <w:proofErr w:type="spellEnd"/>
      <w:r>
        <w:t xml:space="preserve"> </w:t>
      </w:r>
      <w:proofErr w:type="spellStart"/>
      <w:r>
        <w:t>créée</w:t>
      </w:r>
      <w:proofErr w:type="spellEnd"/>
      <w:r>
        <w:t xml:space="preserve"> par Microsoft </w:t>
      </w:r>
    </w:p>
    <w:p w14:paraId="6EB52188" w14:textId="77777777" w:rsidR="006D512B" w:rsidRDefault="006D512B" w:rsidP="006D512B">
      <w:pPr>
        <w:spacing w:after="0"/>
      </w:pPr>
    </w:p>
    <w:p w14:paraId="35D44968" w14:textId="77777777" w:rsidR="006D512B" w:rsidRDefault="006D512B" w:rsidP="006D512B">
      <w:pPr>
        <w:spacing w:after="0"/>
      </w:pPr>
      <w:r>
        <w:t xml:space="preserve">Base de </w:t>
      </w:r>
      <w:proofErr w:type="spellStart"/>
      <w:r>
        <w:t>données</w:t>
      </w:r>
      <w:proofErr w:type="spellEnd"/>
      <w:r>
        <w:t xml:space="preserve"> </w:t>
      </w:r>
      <w:proofErr w:type="spellStart"/>
      <w:r>
        <w:t>relationnelle</w:t>
      </w:r>
      <w:proofErr w:type="spellEnd"/>
      <w:r>
        <w:t xml:space="preserve"> : </w:t>
      </w:r>
      <w:proofErr w:type="spellStart"/>
      <w:r>
        <w:t>une</w:t>
      </w:r>
      <w:proofErr w:type="spellEnd"/>
      <w:r>
        <w:t xml:space="preserve"> base de </w:t>
      </w:r>
      <w:proofErr w:type="spellStart"/>
      <w:r>
        <w:t>données</w:t>
      </w:r>
      <w:proofErr w:type="spellEnd"/>
      <w:r>
        <w:t xml:space="preserve"> </w:t>
      </w:r>
      <w:proofErr w:type="spellStart"/>
      <w:r>
        <w:t>relationnelle</w:t>
      </w:r>
      <w:proofErr w:type="spellEnd"/>
      <w:r>
        <w:t xml:space="preserve"> </w:t>
      </w:r>
      <w:proofErr w:type="spellStart"/>
      <w:r>
        <w:t>est</w:t>
      </w:r>
      <w:proofErr w:type="spellEnd"/>
      <w:r>
        <w:t xml:space="preserve"> </w:t>
      </w:r>
      <w:proofErr w:type="spellStart"/>
      <w:r>
        <w:t>une</w:t>
      </w:r>
      <w:proofErr w:type="spellEnd"/>
      <w:r>
        <w:t xml:space="preserve"> base de </w:t>
      </w:r>
      <w:proofErr w:type="spellStart"/>
      <w:r>
        <w:t>données</w:t>
      </w:r>
      <w:proofErr w:type="spellEnd"/>
      <w:r>
        <w:t xml:space="preserve"> </w:t>
      </w:r>
      <w:proofErr w:type="spellStart"/>
      <w:r>
        <w:t>où</w:t>
      </w:r>
      <w:proofErr w:type="spellEnd"/>
      <w:r>
        <w:t xml:space="preserve"> </w:t>
      </w:r>
      <w:proofErr w:type="spellStart"/>
      <w:r>
        <w:t>l'information</w:t>
      </w:r>
      <w:proofErr w:type="spellEnd"/>
      <w:r>
        <w:t xml:space="preserve"> </w:t>
      </w:r>
      <w:proofErr w:type="spellStart"/>
      <w:r>
        <w:t>est</w:t>
      </w:r>
      <w:proofErr w:type="spellEnd"/>
      <w:r>
        <w:t xml:space="preserve"> </w:t>
      </w:r>
      <w:proofErr w:type="spellStart"/>
      <w:r>
        <w:t>organisée</w:t>
      </w:r>
      <w:proofErr w:type="spellEnd"/>
      <w:r>
        <w:t xml:space="preserve"> dans des tableaux à deux dimensions </w:t>
      </w:r>
      <w:proofErr w:type="spellStart"/>
      <w:r>
        <w:t>appelées</w:t>
      </w:r>
      <w:proofErr w:type="spellEnd"/>
      <w:r>
        <w:t xml:space="preserve"> des relations </w:t>
      </w:r>
      <w:proofErr w:type="spellStart"/>
      <w:r>
        <w:t>ou</w:t>
      </w:r>
      <w:proofErr w:type="spellEnd"/>
      <w:r>
        <w:t xml:space="preserve"> tables </w:t>
      </w:r>
    </w:p>
    <w:p w14:paraId="2C10DCF2" w14:textId="77777777" w:rsidR="006D512B" w:rsidRDefault="006D512B" w:rsidP="006D512B">
      <w:pPr>
        <w:spacing w:after="0"/>
      </w:pPr>
    </w:p>
    <w:p w14:paraId="5C4AA989" w14:textId="1DF8F24E" w:rsidR="00B04E62" w:rsidRPr="00B04E62" w:rsidRDefault="006D512B" w:rsidP="006D512B">
      <w:pPr>
        <w:spacing w:after="0"/>
        <w:rPr>
          <w:lang w:val="fr-FR"/>
        </w:rPr>
      </w:pPr>
      <w:proofErr w:type="spellStart"/>
      <w:r>
        <w:t>Intégrité</w:t>
      </w:r>
      <w:proofErr w:type="spellEnd"/>
      <w:r>
        <w:t xml:space="preserve"> </w:t>
      </w:r>
      <w:proofErr w:type="spellStart"/>
      <w:r>
        <w:t>référentielle</w:t>
      </w:r>
      <w:proofErr w:type="spellEnd"/>
      <w:r>
        <w:t xml:space="preserve"> : situation dans </w:t>
      </w:r>
      <w:proofErr w:type="spellStart"/>
      <w:r>
        <w:t>laquelle</w:t>
      </w:r>
      <w:proofErr w:type="spellEnd"/>
      <w:r>
        <w:t xml:space="preserve"> pour </w:t>
      </w:r>
      <w:proofErr w:type="spellStart"/>
      <w:r>
        <w:t>chaque</w:t>
      </w:r>
      <w:proofErr w:type="spellEnd"/>
      <w:r>
        <w:t xml:space="preserve"> information </w:t>
      </w:r>
      <w:proofErr w:type="spellStart"/>
      <w:r>
        <w:t>d'une</w:t>
      </w:r>
      <w:proofErr w:type="spellEnd"/>
      <w:r>
        <w:t xml:space="preserve"> table A qui fait </w:t>
      </w:r>
      <w:proofErr w:type="spellStart"/>
      <w:r>
        <w:t>référence</w:t>
      </w:r>
      <w:proofErr w:type="spellEnd"/>
      <w:r>
        <w:t xml:space="preserve"> à </w:t>
      </w:r>
      <w:proofErr w:type="spellStart"/>
      <w:r>
        <w:t>une</w:t>
      </w:r>
      <w:proofErr w:type="spellEnd"/>
      <w:r>
        <w:t xml:space="preserve"> information </w:t>
      </w:r>
      <w:proofErr w:type="spellStart"/>
      <w:r>
        <w:t>d'une</w:t>
      </w:r>
      <w:proofErr w:type="spellEnd"/>
      <w:r>
        <w:t xml:space="preserve"> table B, </w:t>
      </w:r>
      <w:proofErr w:type="spellStart"/>
      <w:r>
        <w:t>l'information</w:t>
      </w:r>
      <w:proofErr w:type="spellEnd"/>
      <w:r>
        <w:t xml:space="preserve"> </w:t>
      </w:r>
      <w:proofErr w:type="spellStart"/>
      <w:r>
        <w:t>référencée</w:t>
      </w:r>
      <w:proofErr w:type="spellEnd"/>
      <w:r>
        <w:t xml:space="preserve"> </w:t>
      </w:r>
      <w:proofErr w:type="spellStart"/>
      <w:r>
        <w:t>existe</w:t>
      </w:r>
      <w:proofErr w:type="spellEnd"/>
      <w:r>
        <w:t xml:space="preserve"> dans la table B.</w:t>
      </w:r>
    </w:p>
    <w:p w14:paraId="25D1D088" w14:textId="77777777" w:rsidR="00693C5C" w:rsidRPr="00B04E62" w:rsidRDefault="007B72CC" w:rsidP="006A7B44">
      <w:pPr>
        <w:pStyle w:val="Titre2"/>
        <w:rPr>
          <w:lang w:val="fr-FR"/>
        </w:rPr>
      </w:pPr>
      <w:r w:rsidRPr="00B04E62">
        <w:rPr>
          <w:lang w:val="fr-FR"/>
        </w:rPr>
        <w:t>Contraintes :</w:t>
      </w:r>
    </w:p>
    <w:p w14:paraId="7D39BB5B" w14:textId="77777777" w:rsidR="00693C5C" w:rsidRDefault="007B72CC">
      <w:pPr>
        <w:rPr>
          <w:lang w:val="fr-FR"/>
        </w:rPr>
      </w:pPr>
      <w:r w:rsidRPr="00B04E62">
        <w:rPr>
          <w:lang w:val="fr-FR"/>
        </w:rPr>
        <w:t>Image et code de l’interface.</w:t>
      </w:r>
    </w:p>
    <w:p w14:paraId="17F41600" w14:textId="77777777" w:rsidR="00B04E62" w:rsidRPr="00B04E62" w:rsidRDefault="00B04E62">
      <w:pPr>
        <w:rPr>
          <w:lang w:val="fr-FR"/>
        </w:rPr>
      </w:pPr>
    </w:p>
    <w:p w14:paraId="2AD59CFA" w14:textId="77777777" w:rsidR="00693C5C" w:rsidRPr="00B04E62" w:rsidRDefault="007B72CC" w:rsidP="006A7B44">
      <w:pPr>
        <w:pStyle w:val="Titre2"/>
        <w:rPr>
          <w:lang w:val="fr-FR"/>
        </w:rPr>
      </w:pPr>
      <w:r w:rsidRPr="00B04E62">
        <w:rPr>
          <w:lang w:val="fr-FR"/>
        </w:rPr>
        <w:t>Problématique :</w:t>
      </w:r>
    </w:p>
    <w:p w14:paraId="5FF3F3AB" w14:textId="77777777" w:rsidR="00693C5C" w:rsidRDefault="007B72CC">
      <w:pPr>
        <w:rPr>
          <w:lang w:val="fr-FR"/>
        </w:rPr>
      </w:pPr>
      <w:r w:rsidRPr="00B04E62">
        <w:rPr>
          <w:lang w:val="fr-FR"/>
        </w:rPr>
        <w:t>Comment résoudre le problème du mélange de données de l’inscription.</w:t>
      </w:r>
    </w:p>
    <w:p w14:paraId="40760CDE" w14:textId="77777777" w:rsidR="00B04E62" w:rsidRPr="00B04E62" w:rsidRDefault="00B04E62">
      <w:pPr>
        <w:rPr>
          <w:lang w:val="fr-FR"/>
        </w:rPr>
      </w:pPr>
    </w:p>
    <w:p w14:paraId="2CD7C096" w14:textId="77777777" w:rsidR="00693C5C" w:rsidRPr="00B04E62" w:rsidRDefault="007B72CC" w:rsidP="006A7B44">
      <w:pPr>
        <w:pStyle w:val="Titre2"/>
        <w:rPr>
          <w:lang w:val="fr-FR"/>
        </w:rPr>
      </w:pPr>
      <w:r w:rsidRPr="00B04E62">
        <w:rPr>
          <w:lang w:val="fr-FR"/>
        </w:rPr>
        <w:lastRenderedPageBreak/>
        <w:t>Livrables :</w:t>
      </w:r>
    </w:p>
    <w:p w14:paraId="6C040FAF" w14:textId="77777777" w:rsidR="00693C5C" w:rsidRPr="00B04E62" w:rsidRDefault="007B72CC" w:rsidP="00BF26EC">
      <w:pPr>
        <w:spacing w:after="0"/>
        <w:rPr>
          <w:lang w:val="fr-FR"/>
        </w:rPr>
      </w:pPr>
      <w:r w:rsidRPr="00B04E62">
        <w:rPr>
          <w:lang w:val="fr-FR"/>
        </w:rPr>
        <w:t>Code fonctionnel</w:t>
      </w:r>
    </w:p>
    <w:p w14:paraId="72DA9A91" w14:textId="77777777" w:rsidR="00693C5C" w:rsidRPr="00B04E62" w:rsidRDefault="007B72CC" w:rsidP="00BF26EC">
      <w:pPr>
        <w:spacing w:after="0"/>
        <w:rPr>
          <w:lang w:val="fr-FR"/>
        </w:rPr>
      </w:pPr>
      <w:r w:rsidRPr="00B04E62">
        <w:rPr>
          <w:lang w:val="fr-FR"/>
        </w:rPr>
        <w:t>Diagramme de classe.</w:t>
      </w:r>
    </w:p>
    <w:p w14:paraId="47689F64" w14:textId="77777777" w:rsidR="00693C5C" w:rsidRPr="00B04E62" w:rsidRDefault="007B72CC" w:rsidP="00BF26EC">
      <w:pPr>
        <w:spacing w:after="0"/>
        <w:rPr>
          <w:lang w:val="fr-FR"/>
        </w:rPr>
      </w:pPr>
      <w:r w:rsidRPr="00B04E62">
        <w:rPr>
          <w:lang w:val="fr-FR"/>
        </w:rPr>
        <w:t>Généralisation :</w:t>
      </w:r>
    </w:p>
    <w:p w14:paraId="13B79CC4" w14:textId="77777777" w:rsidR="00693C5C" w:rsidRPr="00B04E62" w:rsidRDefault="007B72CC" w:rsidP="00BF26EC">
      <w:pPr>
        <w:spacing w:after="0"/>
        <w:rPr>
          <w:lang w:val="fr-FR"/>
        </w:rPr>
      </w:pPr>
      <w:r w:rsidRPr="00B04E62">
        <w:rPr>
          <w:lang w:val="fr-FR"/>
        </w:rPr>
        <w:t>Savoir utiliser une base de données SQL et la lier à une interface graphique.</w:t>
      </w:r>
    </w:p>
    <w:p w14:paraId="0605D217" w14:textId="77777777" w:rsidR="00693C5C" w:rsidRDefault="007B72CC" w:rsidP="00BF26EC">
      <w:pPr>
        <w:spacing w:after="0"/>
        <w:rPr>
          <w:lang w:val="fr-FR"/>
        </w:rPr>
      </w:pPr>
      <w:r w:rsidRPr="00B04E62">
        <w:rPr>
          <w:lang w:val="fr-FR"/>
        </w:rPr>
        <w:t>Savoir utiliser ADO.NET.</w:t>
      </w:r>
    </w:p>
    <w:p w14:paraId="0C894BF2" w14:textId="77777777" w:rsidR="00B04E62" w:rsidRPr="00B04E62" w:rsidRDefault="00B04E62">
      <w:pPr>
        <w:rPr>
          <w:lang w:val="fr-FR"/>
        </w:rPr>
      </w:pPr>
    </w:p>
    <w:p w14:paraId="28596964" w14:textId="77777777" w:rsidR="00693C5C" w:rsidRPr="00B04E62" w:rsidRDefault="007B72CC" w:rsidP="006A7B44">
      <w:pPr>
        <w:pStyle w:val="Titre2"/>
        <w:rPr>
          <w:lang w:val="fr-FR"/>
        </w:rPr>
      </w:pPr>
      <w:r w:rsidRPr="00B04E62">
        <w:rPr>
          <w:lang w:val="fr-FR"/>
        </w:rPr>
        <w:t>Pistes de solutions :</w:t>
      </w:r>
    </w:p>
    <w:p w14:paraId="092CDB2D" w14:textId="77777777" w:rsidR="00693C5C" w:rsidRPr="00B04E62" w:rsidRDefault="007B72CC" w:rsidP="00BF26EC">
      <w:pPr>
        <w:spacing w:after="0"/>
        <w:rPr>
          <w:lang w:val="fr-FR"/>
        </w:rPr>
      </w:pPr>
      <w:r w:rsidRPr="00B04E62">
        <w:rPr>
          <w:lang w:val="fr-FR"/>
        </w:rPr>
        <w:t>Application doit lire la base de données avant modifications.</w:t>
      </w:r>
    </w:p>
    <w:p w14:paraId="18E10985" w14:textId="77777777" w:rsidR="00693C5C" w:rsidRPr="00B04E62" w:rsidRDefault="007B72CC" w:rsidP="00BF26EC">
      <w:pPr>
        <w:spacing w:after="0"/>
        <w:rPr>
          <w:lang w:val="fr-FR"/>
        </w:rPr>
      </w:pPr>
      <w:r w:rsidRPr="00B04E62">
        <w:rPr>
          <w:lang w:val="fr-FR"/>
        </w:rPr>
        <w:t>Faire un serveur SQL.</w:t>
      </w:r>
    </w:p>
    <w:p w14:paraId="0C36E153" w14:textId="77777777" w:rsidR="00693C5C" w:rsidRPr="00B04E62" w:rsidRDefault="007B72CC" w:rsidP="00BF26EC">
      <w:pPr>
        <w:spacing w:after="0"/>
        <w:rPr>
          <w:lang w:val="fr-FR"/>
        </w:rPr>
      </w:pPr>
      <w:r w:rsidRPr="00B04E62">
        <w:rPr>
          <w:lang w:val="fr-FR"/>
        </w:rPr>
        <w:t>Trouver une autre méthode que l’auto-incrémentassions.</w:t>
      </w:r>
    </w:p>
    <w:p w14:paraId="306EF4DC" w14:textId="77777777" w:rsidR="00693C5C" w:rsidRDefault="007B72CC" w:rsidP="00BF26EC">
      <w:pPr>
        <w:spacing w:after="0"/>
        <w:rPr>
          <w:lang w:val="fr-FR"/>
        </w:rPr>
      </w:pPr>
      <w:r w:rsidRPr="00B04E62">
        <w:rPr>
          <w:lang w:val="fr-FR"/>
        </w:rPr>
        <w:t>Enlever le renseignement de l’ID dans l’application.</w:t>
      </w:r>
    </w:p>
    <w:p w14:paraId="6A3EA60C" w14:textId="77777777" w:rsidR="00B04E62" w:rsidRPr="00B04E62" w:rsidRDefault="00B04E62">
      <w:pPr>
        <w:rPr>
          <w:lang w:val="fr-FR"/>
        </w:rPr>
      </w:pPr>
    </w:p>
    <w:p w14:paraId="2BB46F3E" w14:textId="77777777" w:rsidR="00693C5C" w:rsidRPr="00B04E62" w:rsidRDefault="007B72CC" w:rsidP="006A7B44">
      <w:pPr>
        <w:pStyle w:val="Titre2"/>
        <w:rPr>
          <w:lang w:val="fr-FR"/>
        </w:rPr>
      </w:pPr>
      <w:r w:rsidRPr="00B04E62">
        <w:rPr>
          <w:lang w:val="fr-FR"/>
        </w:rPr>
        <w:t>Plan d’action :</w:t>
      </w:r>
    </w:p>
    <w:p w14:paraId="441C76C3" w14:textId="77777777" w:rsidR="00693C5C" w:rsidRPr="00B04E62" w:rsidRDefault="007B72CC" w:rsidP="00BF26EC">
      <w:pPr>
        <w:spacing w:after="0"/>
        <w:rPr>
          <w:lang w:val="fr-FR"/>
        </w:rPr>
      </w:pPr>
      <w:r w:rsidRPr="00B04E62">
        <w:rPr>
          <w:lang w:val="fr-FR"/>
        </w:rPr>
        <w:t>Faire diagramme MCD/MLD.</w:t>
      </w:r>
    </w:p>
    <w:p w14:paraId="1304FD7F" w14:textId="77777777" w:rsidR="00693C5C" w:rsidRPr="00B04E62" w:rsidRDefault="007B72CC" w:rsidP="00BF26EC">
      <w:pPr>
        <w:spacing w:after="0"/>
        <w:rPr>
          <w:lang w:val="fr-FR"/>
        </w:rPr>
      </w:pPr>
      <w:r w:rsidRPr="00B04E62">
        <w:rPr>
          <w:lang w:val="fr-FR"/>
        </w:rPr>
        <w:t>Setup le serveur SQL.</w:t>
      </w:r>
    </w:p>
    <w:p w14:paraId="417D9EC5" w14:textId="77777777" w:rsidR="00693C5C" w:rsidRPr="00B04E62" w:rsidRDefault="007B72CC" w:rsidP="00BF26EC">
      <w:pPr>
        <w:spacing w:after="0"/>
        <w:rPr>
          <w:lang w:val="fr-FR"/>
        </w:rPr>
      </w:pPr>
      <w:r w:rsidRPr="00B04E62">
        <w:rPr>
          <w:lang w:val="fr-FR"/>
        </w:rPr>
        <w:t>Voir et comprendre le code donné.</w:t>
      </w:r>
    </w:p>
    <w:p w14:paraId="0B40B6CC" w14:textId="77777777" w:rsidR="00693C5C" w:rsidRDefault="007B72CC" w:rsidP="00BF26EC">
      <w:pPr>
        <w:spacing w:after="0"/>
      </w:pPr>
      <w:r>
        <w:t xml:space="preserve">Modifier </w:t>
      </w:r>
      <w:proofErr w:type="spellStart"/>
      <w:r>
        <w:t>en</w:t>
      </w:r>
      <w:proofErr w:type="spellEnd"/>
      <w:r>
        <w:t xml:space="preserve"> </w:t>
      </w:r>
      <w:proofErr w:type="spellStart"/>
      <w:r>
        <w:t>fonction</w:t>
      </w:r>
      <w:proofErr w:type="spellEnd"/>
      <w:r>
        <w:t>.</w:t>
      </w:r>
    </w:p>
    <w:p w14:paraId="7195F474" w14:textId="77777777" w:rsidR="006B4FF5" w:rsidRDefault="006B4FF5"/>
    <w:p w14:paraId="657987C5" w14:textId="5525A9C3" w:rsidR="006B4FF5" w:rsidRDefault="006B4FF5" w:rsidP="006A7B44">
      <w:pPr>
        <w:pStyle w:val="Titre2"/>
      </w:pPr>
      <w:proofErr w:type="spellStart"/>
      <w:r>
        <w:t>Résolution</w:t>
      </w:r>
      <w:proofErr w:type="spellEnd"/>
      <w:r>
        <w:t xml:space="preserve"> du plan </w:t>
      </w:r>
      <w:proofErr w:type="spellStart"/>
      <w:r>
        <w:t>d’action</w:t>
      </w:r>
      <w:proofErr w:type="spellEnd"/>
      <w:r>
        <w:t xml:space="preserve"> :</w:t>
      </w:r>
    </w:p>
    <w:p w14:paraId="3D848833" w14:textId="77777777" w:rsidR="00BF26EC" w:rsidRDefault="00BF26EC" w:rsidP="00BF26EC"/>
    <w:p w14:paraId="199D96FD" w14:textId="40770F5B" w:rsidR="00BF26EC" w:rsidRDefault="00E402DC" w:rsidP="00BF26EC">
      <w:r>
        <w:t xml:space="preserve">Après </w:t>
      </w:r>
      <w:proofErr w:type="spellStart"/>
      <w:r>
        <w:t>avoir</w:t>
      </w:r>
      <w:proofErr w:type="spellEnd"/>
      <w:r>
        <w:t xml:space="preserve"> </w:t>
      </w:r>
      <w:proofErr w:type="spellStart"/>
      <w:r>
        <w:t>repris</w:t>
      </w:r>
      <w:proofErr w:type="spellEnd"/>
      <w:r>
        <w:t xml:space="preserve"> le workshop</w:t>
      </w:r>
      <w:r w:rsidR="00CE28A6">
        <w:t xml:space="preserve"> on a </w:t>
      </w:r>
      <w:proofErr w:type="spellStart"/>
      <w:r w:rsidR="00CE28A6">
        <w:t>d’abord</w:t>
      </w:r>
      <w:proofErr w:type="spellEnd"/>
      <w:r w:rsidR="00CE28A6">
        <w:t xml:space="preserve"> </w:t>
      </w:r>
      <w:proofErr w:type="spellStart"/>
      <w:r w:rsidR="00804B42">
        <w:t>créer</w:t>
      </w:r>
      <w:proofErr w:type="spellEnd"/>
      <w:r w:rsidR="00804B42">
        <w:t xml:space="preserve"> les </w:t>
      </w:r>
      <w:proofErr w:type="spellStart"/>
      <w:r w:rsidR="00804B42">
        <w:t>bonnes</w:t>
      </w:r>
      <w:proofErr w:type="spellEnd"/>
      <w:r w:rsidR="00804B42">
        <w:t xml:space="preserve"> </w:t>
      </w:r>
      <w:proofErr w:type="spellStart"/>
      <w:r w:rsidR="00804B42">
        <w:t>bdd</w:t>
      </w:r>
      <w:proofErr w:type="spellEnd"/>
      <w:r w:rsidR="00804B42">
        <w:t xml:space="preserve"> avec les </w:t>
      </w:r>
      <w:proofErr w:type="spellStart"/>
      <w:r w:rsidR="00804B42">
        <w:t>bonnes</w:t>
      </w:r>
      <w:proofErr w:type="spellEnd"/>
      <w:r w:rsidR="00804B42">
        <w:t xml:space="preserve"> </w:t>
      </w:r>
      <w:proofErr w:type="spellStart"/>
      <w:r w:rsidR="00804B42">
        <w:t>références</w:t>
      </w:r>
      <w:proofErr w:type="spellEnd"/>
      <w:r w:rsidR="00804B42">
        <w:t xml:space="preserve"> de </w:t>
      </w:r>
      <w:proofErr w:type="spellStart"/>
      <w:r w:rsidR="00804B42">
        <w:t>clés</w:t>
      </w:r>
      <w:proofErr w:type="spellEnd"/>
      <w:r w:rsidR="00804B42">
        <w:t xml:space="preserve"> </w:t>
      </w:r>
      <w:proofErr w:type="spellStart"/>
      <w:r w:rsidR="00804B42">
        <w:t>primaires</w:t>
      </w:r>
      <w:proofErr w:type="spellEnd"/>
      <w:r w:rsidR="00804B42">
        <w:t xml:space="preserve"> et auto incrementation </w:t>
      </w:r>
      <w:r w:rsidR="00350FA0">
        <w:t xml:space="preserve">pour pallier le </w:t>
      </w:r>
      <w:proofErr w:type="spellStart"/>
      <w:r w:rsidR="00350FA0">
        <w:t>probleme</w:t>
      </w:r>
      <w:proofErr w:type="spellEnd"/>
      <w:r w:rsidR="00350FA0">
        <w:t xml:space="preserve"> de </w:t>
      </w:r>
      <w:proofErr w:type="spellStart"/>
      <w:r w:rsidR="00350FA0">
        <w:t>données</w:t>
      </w:r>
      <w:proofErr w:type="spellEnd"/>
      <w:r w:rsidR="00350FA0">
        <w:t xml:space="preserve"> </w:t>
      </w:r>
      <w:proofErr w:type="spellStart"/>
      <w:r w:rsidR="00350FA0">
        <w:t>corrompus</w:t>
      </w:r>
      <w:proofErr w:type="spellEnd"/>
      <w:r w:rsidR="00350FA0">
        <w:t>.</w:t>
      </w:r>
    </w:p>
    <w:p w14:paraId="169BDE0A" w14:textId="77777777" w:rsidR="00350FA0" w:rsidRDefault="00350FA0" w:rsidP="00BF26EC"/>
    <w:p w14:paraId="02E73842" w14:textId="1B602648" w:rsidR="00350FA0" w:rsidRPr="00BF26EC" w:rsidRDefault="00350FA0" w:rsidP="00BF26EC">
      <w:proofErr w:type="spellStart"/>
      <w:r>
        <w:t>Puis</w:t>
      </w:r>
      <w:proofErr w:type="spellEnd"/>
      <w:r>
        <w:t xml:space="preserve"> on a </w:t>
      </w:r>
      <w:proofErr w:type="spellStart"/>
      <w:r>
        <w:t>intégré</w:t>
      </w:r>
      <w:proofErr w:type="spellEnd"/>
      <w:r>
        <w:t xml:space="preserve"> le code </w:t>
      </w:r>
      <w:proofErr w:type="spellStart"/>
      <w:r>
        <w:t>donné</w:t>
      </w:r>
      <w:proofErr w:type="spellEnd"/>
      <w:r>
        <w:t xml:space="preserve"> dans le </w:t>
      </w:r>
      <w:proofErr w:type="spellStart"/>
      <w:r>
        <w:t>sujet</w:t>
      </w:r>
      <w:proofErr w:type="spellEnd"/>
      <w:r>
        <w:t>.</w:t>
      </w:r>
    </w:p>
    <w:sectPr w:rsidR="00350FA0" w:rsidRPr="00BF26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947928622">
    <w:abstractNumId w:val="8"/>
  </w:num>
  <w:num w:numId="2" w16cid:durableId="79719764">
    <w:abstractNumId w:val="6"/>
  </w:num>
  <w:num w:numId="3" w16cid:durableId="4866915">
    <w:abstractNumId w:val="5"/>
  </w:num>
  <w:num w:numId="4" w16cid:durableId="197204562">
    <w:abstractNumId w:val="4"/>
  </w:num>
  <w:num w:numId="5" w16cid:durableId="1469860105">
    <w:abstractNumId w:val="7"/>
  </w:num>
  <w:num w:numId="6" w16cid:durableId="1091046778">
    <w:abstractNumId w:val="3"/>
  </w:num>
  <w:num w:numId="7" w16cid:durableId="1634100319">
    <w:abstractNumId w:val="2"/>
  </w:num>
  <w:num w:numId="8" w16cid:durableId="1398825821">
    <w:abstractNumId w:val="1"/>
  </w:num>
  <w:num w:numId="9" w16cid:durableId="32979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FA0"/>
    <w:rsid w:val="00693C5C"/>
    <w:rsid w:val="006A7B44"/>
    <w:rsid w:val="006B4FF5"/>
    <w:rsid w:val="006D512B"/>
    <w:rsid w:val="007B72CC"/>
    <w:rsid w:val="00804B42"/>
    <w:rsid w:val="00AA1D8D"/>
    <w:rsid w:val="00B04E62"/>
    <w:rsid w:val="00B47730"/>
    <w:rsid w:val="00BF26EC"/>
    <w:rsid w:val="00CB0664"/>
    <w:rsid w:val="00CE28A6"/>
    <w:rsid w:val="00E402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F50530D-A731-46C6-8850-09860133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11</cp:revision>
  <dcterms:created xsi:type="dcterms:W3CDTF">2013-12-23T23:15:00Z</dcterms:created>
  <dcterms:modified xsi:type="dcterms:W3CDTF">2022-12-05T08:59:00Z</dcterms:modified>
  <cp:category/>
</cp:coreProperties>
</file>