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5842" w14:textId="77777777" w:rsidR="00F640A7" w:rsidRDefault="00597647">
      <w:r>
        <w:rPr>
          <w:noProof/>
        </w:rPr>
        <w:drawing>
          <wp:inline distT="0" distB="0" distL="0" distR="0" wp14:anchorId="56F58C48" wp14:editId="25137B20">
            <wp:extent cx="2286000" cy="579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es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DDD4" w14:textId="3B44BC38" w:rsidR="00F640A7" w:rsidRDefault="00597647">
      <w:pPr>
        <w:pStyle w:val="Titre1"/>
        <w:jc w:val="center"/>
      </w:pPr>
      <w:r>
        <w:br/>
      </w:r>
      <w:proofErr w:type="spellStart"/>
      <w:r w:rsidR="00F04FF1">
        <w:t>Prosit</w:t>
      </w:r>
      <w:proofErr w:type="spellEnd"/>
      <w:r w:rsidR="00F04FF1">
        <w:t xml:space="preserve"> 4</w:t>
      </w:r>
    </w:p>
    <w:p w14:paraId="223ADF9D" w14:textId="77777777" w:rsidR="00F640A7" w:rsidRDefault="00597647" w:rsidP="00F04FF1">
      <w:pPr>
        <w:pStyle w:val="Titre2"/>
      </w:pPr>
      <w:r>
        <w:t>Analyse du contexte</w:t>
      </w:r>
    </w:p>
    <w:p w14:paraId="47A15C75" w14:textId="77777777" w:rsidR="00F640A7" w:rsidRDefault="00597647">
      <w:r>
        <w:t xml:space="preserve">On travaille sur un projet de simulation informatique qui permet de reproduire le comportement d’une communication </w:t>
      </w:r>
      <w:proofErr w:type="spellStart"/>
      <w:r>
        <w:t>multiplexée</w:t>
      </w:r>
      <w:proofErr w:type="spellEnd"/>
      <w:r>
        <w:t xml:space="preserve"> (radio FM)</w:t>
      </w:r>
      <w:r>
        <w:t>.</w:t>
      </w:r>
    </w:p>
    <w:p w14:paraId="1464C6DA" w14:textId="77777777" w:rsidR="00F640A7" w:rsidRDefault="00597647">
      <w:pPr>
        <w:pStyle w:val="Titre2"/>
      </w:pPr>
      <w:r>
        <w:t xml:space="preserve">Mots </w:t>
      </w:r>
      <w:proofErr w:type="spellStart"/>
      <w:r>
        <w:t>clés</w:t>
      </w:r>
      <w:proofErr w:type="spellEnd"/>
    </w:p>
    <w:p w14:paraId="5D1019CE" w14:textId="77777777" w:rsidR="00597647" w:rsidRPr="00597647" w:rsidRDefault="00597647" w:rsidP="00597647"/>
    <w:p w14:paraId="794B76C9" w14:textId="77777777" w:rsidR="00597647" w:rsidRPr="00597647" w:rsidRDefault="00597647" w:rsidP="00597647">
      <w:pPr>
        <w:pStyle w:val="Titre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Multiplexage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 :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Multiplexage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: le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multiplexage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est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une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technique qui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consiste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à faire passer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plusieurs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informations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à travers un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seul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support de transmission </w:t>
      </w:r>
    </w:p>
    <w:p w14:paraId="5F18E804" w14:textId="77777777" w:rsidR="00597647" w:rsidRPr="00597647" w:rsidRDefault="00597647" w:rsidP="00597647">
      <w:pPr>
        <w:pStyle w:val="Titre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5989C9FA" w14:textId="77777777" w:rsidR="00597647" w:rsidRPr="00597647" w:rsidRDefault="00597647" w:rsidP="00597647">
      <w:pPr>
        <w:pStyle w:val="Titre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Espace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hertzien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 : Les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ondes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hertziennes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sont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une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modification des champs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électromagnétiques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Elles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propagent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à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l'image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des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ondes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sur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une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mare.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Leurs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longueurs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d'onde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et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leurs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fréquences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codent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toutes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sortes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d'informations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dont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la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voix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et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l'image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...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Cette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dernière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utilise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des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fréquences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situées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entre 900 et 1 800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MHz.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14:paraId="16166493" w14:textId="77777777" w:rsidR="00597647" w:rsidRPr="00597647" w:rsidRDefault="00597647" w:rsidP="00597647">
      <w:pPr>
        <w:pStyle w:val="Titre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41D0C54" w14:textId="77777777" w:rsidR="00597647" w:rsidRPr="00597647" w:rsidRDefault="00597647" w:rsidP="00597647">
      <w:pPr>
        <w:pStyle w:val="Titre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OS :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informatique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un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système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d'exploitation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est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un ensemble de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programmes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qui dirige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l'utilisation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des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ressources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d'un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ordinateur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par des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logiciels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applicatifs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</w:t>
      </w:r>
    </w:p>
    <w:p w14:paraId="196EE3CF" w14:textId="77777777" w:rsidR="00597647" w:rsidRPr="00597647" w:rsidRDefault="00597647" w:rsidP="00597647">
      <w:pPr>
        <w:pStyle w:val="Titre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45E3D616" w14:textId="73CC8D7D" w:rsidR="00597647" w:rsidRDefault="00597647" w:rsidP="00597647">
      <w:pPr>
        <w:pStyle w:val="Titre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FM : La radio FM,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inventée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1933 par Edwin Armstrong,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est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un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procédé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radiodiffusion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programmes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radiophoniques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modulation de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fréquence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dans la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gamme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des très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hautes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fréquences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</w:t>
      </w:r>
    </w:p>
    <w:p w14:paraId="4A276A90" w14:textId="77777777" w:rsidR="00597647" w:rsidRPr="00597647" w:rsidRDefault="00597647" w:rsidP="00597647"/>
    <w:p w14:paraId="626983DF" w14:textId="77777777" w:rsidR="00597647" w:rsidRPr="00597647" w:rsidRDefault="00597647" w:rsidP="00597647">
      <w:pPr>
        <w:pStyle w:val="Titre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Canaux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 : Dans le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domaine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 la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télédiffusion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, de la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radiodiffusion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et des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télécommunications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un canal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est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une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gamme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fréquences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14:paraId="04F4E033" w14:textId="77777777" w:rsidR="00597647" w:rsidRPr="00597647" w:rsidRDefault="00597647" w:rsidP="00597647">
      <w:pPr>
        <w:pStyle w:val="Titre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4149C45E" w14:textId="77777777" w:rsidR="00597647" w:rsidRPr="00597647" w:rsidRDefault="00597647" w:rsidP="00597647">
      <w:pPr>
        <w:pStyle w:val="Titre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Buffer :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informatique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une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mémoire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tampon,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couramment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désignée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par le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terme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anglais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buffer,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est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une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zone de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mémoire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vive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ou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disque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utilisée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pour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entreposer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temporairement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des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données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notamment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entre deux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processus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ou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matériels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travaillant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pas au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même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rythme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</w:t>
      </w:r>
    </w:p>
    <w:p w14:paraId="295F05E7" w14:textId="77777777" w:rsidR="00597647" w:rsidRPr="00597647" w:rsidRDefault="00597647" w:rsidP="00597647">
      <w:pPr>
        <w:pStyle w:val="Titre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3D723E0B" w14:textId="77777777" w:rsidR="00597647" w:rsidRPr="00597647" w:rsidRDefault="00597647" w:rsidP="00597647">
      <w:pPr>
        <w:pStyle w:val="Titre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Mettre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pool :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Mettre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pool : Un pool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désigne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un ensemble de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ressources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réutilisables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géré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façon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commune pour un ensemble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d'usagers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processus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informatique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utilisateurs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ordinateurs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etc.). </w:t>
      </w:r>
    </w:p>
    <w:p w14:paraId="43DBCD8D" w14:textId="77777777" w:rsidR="00597647" w:rsidRDefault="00597647" w:rsidP="00597647"/>
    <w:p w14:paraId="347F9095" w14:textId="77777777" w:rsidR="00597647" w:rsidRPr="00597647" w:rsidRDefault="00597647" w:rsidP="00597647">
      <w:pPr>
        <w:pStyle w:val="Titre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>Destructeur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 :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Destructeur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: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outil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permettant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libérer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la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mémoire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supprimant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un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objet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pour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éviter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les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fuites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mémoires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</w:t>
      </w:r>
    </w:p>
    <w:p w14:paraId="0640DF50" w14:textId="77777777" w:rsidR="00597647" w:rsidRPr="00597647" w:rsidRDefault="00597647" w:rsidP="00597647">
      <w:pPr>
        <w:pStyle w:val="Titre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F06B71D" w14:textId="77777777" w:rsidR="00597647" w:rsidRDefault="00597647" w:rsidP="00597647">
      <w:pPr>
        <w:pStyle w:val="Titre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Asynchrone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 : La communication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asynchrone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est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une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communication qui se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réalise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différé</w:t>
      </w:r>
      <w:proofErr w:type="spellEnd"/>
      <w:r w:rsidRPr="0059764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</w:t>
      </w:r>
    </w:p>
    <w:p w14:paraId="398D8D0D" w14:textId="0CDC6B22" w:rsidR="00F640A7" w:rsidRDefault="00597647" w:rsidP="00597647">
      <w:pPr>
        <w:pStyle w:val="Titre2"/>
      </w:pPr>
      <w:proofErr w:type="spellStart"/>
      <w:r>
        <w:t>Problématiques</w:t>
      </w:r>
      <w:proofErr w:type="spellEnd"/>
    </w:p>
    <w:p w14:paraId="0668EF76" w14:textId="77777777" w:rsidR="00F640A7" w:rsidRPr="00597647" w:rsidRDefault="00597647" w:rsidP="00597647">
      <w:pPr>
        <w:spacing w:after="0"/>
        <w:ind w:left="720"/>
        <w:rPr>
          <w:b/>
          <w:bCs/>
          <w:sz w:val="24"/>
          <w:szCs w:val="24"/>
        </w:rPr>
      </w:pPr>
      <w:r w:rsidRPr="00597647">
        <w:rPr>
          <w:b/>
          <w:bCs/>
          <w:sz w:val="24"/>
          <w:szCs w:val="24"/>
        </w:rPr>
        <w:t>Comment régler les erreurs de la mise en place d’un système d’écoute asynchrone ?</w:t>
      </w:r>
    </w:p>
    <w:p w14:paraId="02B73D24" w14:textId="77777777" w:rsidR="00F640A7" w:rsidRPr="00597647" w:rsidRDefault="00597647" w:rsidP="00597647">
      <w:pPr>
        <w:spacing w:after="0"/>
        <w:ind w:left="720"/>
        <w:rPr>
          <w:b/>
          <w:bCs/>
          <w:sz w:val="28"/>
          <w:szCs w:val="28"/>
        </w:rPr>
      </w:pPr>
      <w:r w:rsidRPr="00597647">
        <w:rPr>
          <w:b/>
          <w:bCs/>
          <w:sz w:val="24"/>
          <w:szCs w:val="24"/>
        </w:rPr>
        <w:t>Comment gérer un grand nombre d’utilisateurs ?</w:t>
      </w:r>
    </w:p>
    <w:p w14:paraId="4AB13531" w14:textId="77777777" w:rsidR="00F640A7" w:rsidRDefault="00597647">
      <w:pPr>
        <w:pStyle w:val="Titre2"/>
      </w:pPr>
      <w:r>
        <w:t>Contraintes</w:t>
      </w:r>
    </w:p>
    <w:p w14:paraId="0B526B9A" w14:textId="77777777" w:rsidR="00F640A7" w:rsidRDefault="00597647" w:rsidP="00F04FF1">
      <w:pPr>
        <w:spacing w:after="0"/>
      </w:pPr>
      <w:r>
        <w:t>Code donné</w:t>
      </w:r>
    </w:p>
    <w:p w14:paraId="73F6B268" w14:textId="77777777" w:rsidR="00F640A7" w:rsidRDefault="00597647" w:rsidP="00F04FF1">
      <w:pPr>
        <w:spacing w:after="0"/>
      </w:pPr>
      <w:r>
        <w:t>Classe réceptr</w:t>
      </w:r>
      <w:r>
        <w:t>ice ne connait pas la classe émettrice</w:t>
      </w:r>
      <w:r>
        <w:tab/>
      </w:r>
      <w:r>
        <w:tab/>
        <w:t xml:space="preserve"> </w:t>
      </w:r>
      <w:r>
        <w:tab/>
      </w:r>
    </w:p>
    <w:p w14:paraId="5A273A36" w14:textId="77777777" w:rsidR="00F640A7" w:rsidRDefault="00597647" w:rsidP="00F04FF1">
      <w:pPr>
        <w:spacing w:after="0"/>
      </w:pPr>
      <w:r>
        <w:t>Utilisateur doit pouvoir s’abonner à plusieurs canaux</w:t>
      </w:r>
    </w:p>
    <w:p w14:paraId="2DF12254" w14:textId="77777777" w:rsidR="00F640A7" w:rsidRDefault="00597647" w:rsidP="00F04FF1">
      <w:pPr>
        <w:spacing w:after="0"/>
      </w:pPr>
      <w:r>
        <w:t>Grand nombres d’utilisateurs</w:t>
      </w:r>
    </w:p>
    <w:p w14:paraId="16BEBBE5" w14:textId="77777777" w:rsidR="00F640A7" w:rsidRDefault="00597647">
      <w:pPr>
        <w:pStyle w:val="Titre2"/>
      </w:pPr>
      <w:r>
        <w:t>Livrables</w:t>
      </w:r>
    </w:p>
    <w:p w14:paraId="2E3B0FB1" w14:textId="77777777" w:rsidR="00F640A7" w:rsidRDefault="00597647" w:rsidP="00F04FF1">
      <w:pPr>
        <w:spacing w:after="0"/>
      </w:pPr>
      <w:r>
        <w:t>Diagramme de classe</w:t>
      </w:r>
    </w:p>
    <w:p w14:paraId="2AD5C86D" w14:textId="77777777" w:rsidR="00F640A7" w:rsidRDefault="00597647" w:rsidP="00F04FF1">
      <w:pPr>
        <w:spacing w:after="0"/>
      </w:pPr>
      <w:r>
        <w:t>Code C++</w:t>
      </w:r>
    </w:p>
    <w:p w14:paraId="6676D03E" w14:textId="77777777" w:rsidR="00F640A7" w:rsidRDefault="00597647">
      <w:pPr>
        <w:pStyle w:val="Titre2"/>
      </w:pPr>
      <w:r>
        <w:t>Généralisation</w:t>
      </w:r>
    </w:p>
    <w:p w14:paraId="771FC1C6" w14:textId="77777777" w:rsidR="00F640A7" w:rsidRDefault="00597647" w:rsidP="00F04FF1">
      <w:pPr>
        <w:spacing w:after="0"/>
      </w:pPr>
      <w:r>
        <w:t>Comprendre les pointeurs de fonctions</w:t>
      </w:r>
    </w:p>
    <w:p w14:paraId="1859AE4F" w14:textId="77777777" w:rsidR="00F640A7" w:rsidRDefault="00597647" w:rsidP="00F04FF1">
      <w:pPr>
        <w:spacing w:after="0"/>
      </w:pPr>
      <w:r>
        <w:t xml:space="preserve">Savoir la différence entre </w:t>
      </w:r>
      <w:r>
        <w:t>programme séquentiel et évènementiel</w:t>
      </w:r>
    </w:p>
    <w:p w14:paraId="4380DD66" w14:textId="77777777" w:rsidR="00F640A7" w:rsidRDefault="00597647">
      <w:pPr>
        <w:pStyle w:val="Titre2"/>
      </w:pPr>
      <w:r>
        <w:t>Pistes de solution</w:t>
      </w:r>
    </w:p>
    <w:p w14:paraId="41BA5D95" w14:textId="77777777" w:rsidR="00F640A7" w:rsidRDefault="00597647" w:rsidP="00F04FF1">
      <w:pPr>
        <w:spacing w:after="0"/>
      </w:pPr>
      <w:r>
        <w:t>Utiliser le destructeur pour supprimer un nombre d’objets pour garder de la mémoire</w:t>
      </w:r>
    </w:p>
    <w:p w14:paraId="25A4FA91" w14:textId="77777777" w:rsidR="00F640A7" w:rsidRDefault="00597647" w:rsidP="00F04FF1">
      <w:pPr>
        <w:spacing w:after="0"/>
      </w:pPr>
      <w:r>
        <w:t>Utiliser des conteneurs pour pouvoir créer un grand nombre d’objets</w:t>
      </w:r>
    </w:p>
    <w:p w14:paraId="452D538F" w14:textId="77777777" w:rsidR="00F640A7" w:rsidRDefault="00597647" w:rsidP="00F04FF1">
      <w:pPr>
        <w:spacing w:after="0"/>
      </w:pPr>
      <w:r>
        <w:t>Utiliser des listes chaînées</w:t>
      </w:r>
    </w:p>
    <w:p w14:paraId="76EB6857" w14:textId="77777777" w:rsidR="00F640A7" w:rsidRDefault="00597647" w:rsidP="00F04FF1">
      <w:pPr>
        <w:spacing w:after="0"/>
      </w:pPr>
      <w:r>
        <w:t>Héritage entre clas</w:t>
      </w:r>
      <w:r>
        <w:t>se station</w:t>
      </w:r>
    </w:p>
    <w:p w14:paraId="400ED82D" w14:textId="77777777" w:rsidR="00F640A7" w:rsidRDefault="00597647" w:rsidP="00F04FF1">
      <w:pPr>
        <w:spacing w:after="0"/>
      </w:pPr>
      <w:r>
        <w:t>Chaque station correspond à une méthode de l’émetteur, appelée par le récepteur</w:t>
      </w:r>
    </w:p>
    <w:p w14:paraId="148818E2" w14:textId="77777777" w:rsidR="00F640A7" w:rsidRDefault="00597647" w:rsidP="00F04FF1">
      <w:pPr>
        <w:spacing w:after="0"/>
      </w:pPr>
      <w:r>
        <w:t>Création de variables globales dans la classe émetteur</w:t>
      </w:r>
    </w:p>
    <w:p w14:paraId="442F441C" w14:textId="77777777" w:rsidR="00F640A7" w:rsidRDefault="00597647" w:rsidP="00F04FF1">
      <w:pPr>
        <w:spacing w:after="0"/>
      </w:pPr>
      <w:r>
        <w:t>Simulation de l’envoi du signal dans un fichier.txt qui simule le réseau hertzien</w:t>
      </w:r>
    </w:p>
    <w:p w14:paraId="6454ADE0" w14:textId="77777777" w:rsidR="00F640A7" w:rsidRDefault="00597647" w:rsidP="00F04FF1">
      <w:pPr>
        <w:spacing w:after="0"/>
      </w:pPr>
      <w:r>
        <w:t>Dans chaque récepteur mettre</w:t>
      </w:r>
      <w:r>
        <w:t xml:space="preserve"> un tableau qui contient tous les émetteurs</w:t>
      </w:r>
    </w:p>
    <w:p w14:paraId="1F9F6410" w14:textId="77777777" w:rsidR="00F640A7" w:rsidRDefault="00597647">
      <w:pPr>
        <w:pStyle w:val="Titre2"/>
      </w:pPr>
      <w:r>
        <w:t>Plan d’action</w:t>
      </w:r>
    </w:p>
    <w:p w14:paraId="40CE6CB0" w14:textId="77777777" w:rsidR="00F640A7" w:rsidRDefault="00597647" w:rsidP="00F04FF1">
      <w:pPr>
        <w:spacing w:after="0"/>
      </w:pPr>
      <w:r>
        <w:t>Faire le diagramme de classe :)</w:t>
      </w:r>
    </w:p>
    <w:p w14:paraId="4A2C8297" w14:textId="77777777" w:rsidR="00F640A7" w:rsidRDefault="00597647" w:rsidP="00F04FF1">
      <w:pPr>
        <w:spacing w:after="0"/>
      </w:pPr>
      <w:r>
        <w:t>Implémenter les classes en C++</w:t>
      </w:r>
    </w:p>
    <w:p w14:paraId="289AAEDA" w14:textId="77777777" w:rsidR="00F640A7" w:rsidRDefault="00597647" w:rsidP="00F04FF1">
      <w:pPr>
        <w:spacing w:after="0"/>
      </w:pPr>
      <w:r>
        <w:t>Faire communiquer les classes entre elles (Tester les pistes de solutions)</w:t>
      </w:r>
    </w:p>
    <w:p w14:paraId="5132AC6C" w14:textId="77777777" w:rsidR="00F640A7" w:rsidRDefault="00597647" w:rsidP="00F04FF1">
      <w:pPr>
        <w:spacing w:after="0"/>
      </w:pPr>
      <w:r>
        <w:t xml:space="preserve">Gérer le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d’utilisateurs</w:t>
      </w:r>
      <w:proofErr w:type="spellEnd"/>
    </w:p>
    <w:p w14:paraId="030D9962" w14:textId="77777777" w:rsidR="00F04FF1" w:rsidRDefault="00F04FF1" w:rsidP="00F04FF1">
      <w:pPr>
        <w:spacing w:after="0"/>
      </w:pPr>
    </w:p>
    <w:p w14:paraId="7F6DEEE6" w14:textId="77777777" w:rsidR="00597647" w:rsidRDefault="00597647" w:rsidP="00F04FF1">
      <w:pPr>
        <w:spacing w:after="0"/>
      </w:pPr>
    </w:p>
    <w:p w14:paraId="200D932A" w14:textId="77777777" w:rsidR="00F640A7" w:rsidRDefault="00597647" w:rsidP="00F04FF1">
      <w:pPr>
        <w:pStyle w:val="Titre2"/>
      </w:pPr>
      <w:r>
        <w:lastRenderedPageBreak/>
        <w:t>Réalisation du plan d’a</w:t>
      </w:r>
      <w:r>
        <w:t>ction</w:t>
      </w:r>
    </w:p>
    <w:p w14:paraId="43D36343" w14:textId="77777777" w:rsidR="00F640A7" w:rsidRDefault="00F640A7"/>
    <w:p w14:paraId="397D45EF" w14:textId="77777777" w:rsidR="00F640A7" w:rsidRDefault="00F640A7"/>
    <w:sectPr w:rsidR="00F640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0772146">
    <w:abstractNumId w:val="8"/>
  </w:num>
  <w:num w:numId="2" w16cid:durableId="1318605813">
    <w:abstractNumId w:val="6"/>
  </w:num>
  <w:num w:numId="3" w16cid:durableId="59986896">
    <w:abstractNumId w:val="5"/>
  </w:num>
  <w:num w:numId="4" w16cid:durableId="483621615">
    <w:abstractNumId w:val="4"/>
  </w:num>
  <w:num w:numId="5" w16cid:durableId="1263537152">
    <w:abstractNumId w:val="7"/>
  </w:num>
  <w:num w:numId="6" w16cid:durableId="1860972485">
    <w:abstractNumId w:val="3"/>
  </w:num>
  <w:num w:numId="7" w16cid:durableId="825897686">
    <w:abstractNumId w:val="2"/>
  </w:num>
  <w:num w:numId="8" w16cid:durableId="52317532">
    <w:abstractNumId w:val="1"/>
  </w:num>
  <w:num w:numId="9" w16cid:durableId="43525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7647"/>
    <w:rsid w:val="00AA1D8D"/>
    <w:rsid w:val="00B47730"/>
    <w:rsid w:val="00CB0664"/>
    <w:rsid w:val="00F04FF1"/>
    <w:rsid w:val="00F640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5B7B4FC-CB37-4AD4-8DD5-4030FE38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 Laplace</cp:lastModifiedBy>
  <cp:revision>3</cp:revision>
  <dcterms:created xsi:type="dcterms:W3CDTF">2013-12-23T23:15:00Z</dcterms:created>
  <dcterms:modified xsi:type="dcterms:W3CDTF">2022-11-15T09:40:00Z</dcterms:modified>
  <cp:category/>
</cp:coreProperties>
</file>