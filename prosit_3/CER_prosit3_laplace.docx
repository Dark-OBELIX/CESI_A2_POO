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E1C0" w14:textId="77777777" w:rsidR="006D2ADB" w:rsidRDefault="005B5CEF">
      <w:r>
        <w:rPr>
          <w:noProof/>
        </w:rPr>
        <w:drawing>
          <wp:inline distT="0" distB="0" distL="0" distR="0" wp14:anchorId="56A68A11" wp14:editId="4E0B8684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FFE" w14:textId="77777777" w:rsidR="006D2ADB" w:rsidRDefault="005B5CEF">
      <w:pPr>
        <w:pStyle w:val="Titre1"/>
        <w:jc w:val="center"/>
      </w:pPr>
      <w:r>
        <w:t>PROSIT ALLER </w:t>
      </w:r>
    </w:p>
    <w:p w14:paraId="6C9F5D08" w14:textId="77777777" w:rsidR="006D2ADB" w:rsidRDefault="005B5CEF">
      <w:r>
        <w:t> </w:t>
      </w:r>
    </w:p>
    <w:p w14:paraId="38C0DC1D" w14:textId="77777777" w:rsidR="006D2ADB" w:rsidRDefault="005B5CEF">
      <w:pPr>
        <w:pStyle w:val="Titre2"/>
      </w:pPr>
      <w:r>
        <w:t>Contexte</w:t>
      </w:r>
    </w:p>
    <w:p w14:paraId="59C92711" w14:textId="77777777" w:rsidR="006D2ADB" w:rsidRDefault="005B5CEF">
      <w:r>
        <w:t>Un type a fait un programme pour créer des points en 2D puis il essaie avec des points en 3D mais il rencontre des difficultés avec la structure du code :</w:t>
      </w:r>
    </w:p>
    <w:p w14:paraId="14EC8B8C" w14:textId="77777777" w:rsidR="006D2ADB" w:rsidRDefault="005B5CEF">
      <w:r>
        <w:t>Redondances et similitudes</w:t>
      </w:r>
    </w:p>
    <w:p w14:paraId="51B24191" w14:textId="77777777" w:rsidR="006D2ADB" w:rsidRDefault="005B5CEF">
      <w:r>
        <w:t>Iel n’arrive pas à passer un point 3D en 2D</w:t>
      </w:r>
    </w:p>
    <w:p w14:paraId="55A051E0" w14:textId="4499157C" w:rsidR="006D2ADB" w:rsidRDefault="006D2ADB"/>
    <w:p w14:paraId="0271E508" w14:textId="77777777" w:rsidR="006D2ADB" w:rsidRDefault="005B5CEF" w:rsidP="00E36F45">
      <w:pPr>
        <w:pStyle w:val="Titre2"/>
      </w:pPr>
      <w:r>
        <w:t>MOTS CLES </w:t>
      </w:r>
    </w:p>
    <w:p w14:paraId="666C1189" w14:textId="77777777" w:rsidR="006D2ADB" w:rsidRDefault="005B5CEF" w:rsidP="00E36F45">
      <w:pPr>
        <w:spacing w:after="0"/>
      </w:pPr>
      <w:r>
        <w:t>Parcours</w:t>
      </w:r>
    </w:p>
    <w:p w14:paraId="5AE9A65D" w14:textId="77777777" w:rsidR="006D2ADB" w:rsidRDefault="005B5CEF" w:rsidP="00E36F45">
      <w:pPr>
        <w:spacing w:after="0"/>
      </w:pPr>
      <w:r>
        <w:t>2D et 3D</w:t>
      </w:r>
    </w:p>
    <w:p w14:paraId="50A0165A" w14:textId="77777777" w:rsidR="006D2ADB" w:rsidRDefault="005B5CEF" w:rsidP="00E36F45">
      <w:pPr>
        <w:spacing w:after="0"/>
      </w:pPr>
      <w:r>
        <w:t>Héritage</w:t>
      </w:r>
    </w:p>
    <w:p w14:paraId="288648FF" w14:textId="77777777" w:rsidR="006D2ADB" w:rsidRDefault="005B5CEF" w:rsidP="00E36F45">
      <w:pPr>
        <w:spacing w:after="0"/>
      </w:pPr>
      <w:r>
        <w:t>ABST</w:t>
      </w:r>
    </w:p>
    <w:p w14:paraId="42AB315C" w14:textId="77777777" w:rsidR="006D2ADB" w:rsidRDefault="005B5CEF" w:rsidP="00E36F45">
      <w:pPr>
        <w:spacing w:after="0"/>
      </w:pPr>
      <w:r>
        <w:t>Classe</w:t>
      </w:r>
    </w:p>
    <w:p w14:paraId="3C915E47" w14:textId="77777777" w:rsidR="006D2ADB" w:rsidRDefault="005B5CEF" w:rsidP="00E36F45">
      <w:pPr>
        <w:spacing w:after="0"/>
      </w:pPr>
      <w:r>
        <w:t>Virtu</w:t>
      </w:r>
    </w:p>
    <w:p w14:paraId="2FDAAB0D" w14:textId="77777777" w:rsidR="006D2ADB" w:rsidRDefault="005B5CEF" w:rsidP="00E36F45">
      <w:pPr>
        <w:spacing w:after="0"/>
      </w:pPr>
      <w:r>
        <w:t>Poly</w:t>
      </w:r>
    </w:p>
    <w:p w14:paraId="72E0E2B8" w14:textId="77777777" w:rsidR="006D2ADB" w:rsidRDefault="005B5CEF" w:rsidP="00E36F45">
      <w:pPr>
        <w:spacing w:after="0"/>
      </w:pPr>
      <w:r>
        <w:t>Redondance</w:t>
      </w:r>
    </w:p>
    <w:p w14:paraId="3866943F" w14:textId="77777777" w:rsidR="006D2ADB" w:rsidRDefault="005B5CEF" w:rsidP="00E36F45">
      <w:pPr>
        <w:spacing w:after="0"/>
      </w:pPr>
      <w:r>
        <w:t>Abstract</w:t>
      </w:r>
    </w:p>
    <w:p w14:paraId="525201D6" w14:textId="77777777" w:rsidR="006D2ADB" w:rsidRDefault="005B5CEF">
      <w:r>
        <w:t> </w:t>
      </w:r>
    </w:p>
    <w:p w14:paraId="2F1D5D7D" w14:textId="77777777" w:rsidR="006D2ADB" w:rsidRDefault="005B5CEF" w:rsidP="00E36F45">
      <w:pPr>
        <w:pStyle w:val="Titre2"/>
      </w:pPr>
      <w:r>
        <w:t>PROBLEMATIQUE </w:t>
      </w:r>
    </w:p>
    <w:p w14:paraId="149849B9" w14:textId="77777777" w:rsidR="006D2ADB" w:rsidRPr="00E36F45" w:rsidRDefault="005B5CEF" w:rsidP="00E36F45">
      <w:pPr>
        <w:spacing w:after="0"/>
        <w:ind w:left="720"/>
        <w:rPr>
          <w:b/>
          <w:bCs/>
          <w:sz w:val="24"/>
          <w:szCs w:val="24"/>
        </w:rPr>
      </w:pPr>
      <w:r w:rsidRPr="00E36F45">
        <w:rPr>
          <w:b/>
          <w:bCs/>
          <w:sz w:val="24"/>
          <w:szCs w:val="24"/>
        </w:rPr>
        <w:t>Comment passer d’un point 3D en 2D et inversement ?</w:t>
      </w:r>
    </w:p>
    <w:p w14:paraId="3150F25C" w14:textId="77777777" w:rsidR="006D2ADB" w:rsidRDefault="005B5CEF" w:rsidP="00E36F45">
      <w:pPr>
        <w:spacing w:after="0"/>
        <w:ind w:left="720"/>
      </w:pPr>
      <w:r w:rsidRPr="00E36F45">
        <w:rPr>
          <w:b/>
          <w:bCs/>
          <w:sz w:val="24"/>
          <w:szCs w:val="24"/>
        </w:rPr>
        <w:t>Comment restructurer le code pour éviter les redondances ?</w:t>
      </w:r>
    </w:p>
    <w:p w14:paraId="096E7716" w14:textId="77777777" w:rsidR="006D2ADB" w:rsidRDefault="005B5CEF">
      <w:r>
        <w:t> </w:t>
      </w:r>
    </w:p>
    <w:p w14:paraId="6DDB3B4A" w14:textId="77777777" w:rsidR="006D2ADB" w:rsidRDefault="005B5CEF" w:rsidP="00E36F45">
      <w:pPr>
        <w:pStyle w:val="Titre2"/>
      </w:pPr>
      <w:r>
        <w:t>Contraintes :  </w:t>
      </w:r>
    </w:p>
    <w:p w14:paraId="0E7E7DD9" w14:textId="77777777" w:rsidR="006D2ADB" w:rsidRDefault="005B5CEF" w:rsidP="00E36F45">
      <w:pPr>
        <w:spacing w:after="0"/>
      </w:pPr>
      <w:r>
        <w:t>Coordonnées à enlever Z.</w:t>
      </w:r>
    </w:p>
    <w:p w14:paraId="25AE99F7" w14:textId="77777777" w:rsidR="006D2ADB" w:rsidRDefault="005B5CEF" w:rsidP="00E36F45">
      <w:pPr>
        <w:spacing w:after="0"/>
      </w:pPr>
      <w:r>
        <w:t>Pa</w:t>
      </w:r>
      <w:r>
        <w:t>s de redondance</w:t>
      </w:r>
    </w:p>
    <w:p w14:paraId="3655720C" w14:textId="77777777" w:rsidR="006D2ADB" w:rsidRDefault="005B5CEF" w:rsidP="00E36F45">
      <w:pPr>
        <w:spacing w:after="0"/>
      </w:pPr>
      <w:r>
        <w:t>Structure du main (photos programme)</w:t>
      </w:r>
    </w:p>
    <w:p w14:paraId="0704FD9F" w14:textId="77777777" w:rsidR="006D2ADB" w:rsidRDefault="005B5CEF">
      <w:r>
        <w:t> </w:t>
      </w:r>
    </w:p>
    <w:p w14:paraId="65826645" w14:textId="77777777" w:rsidR="006D2ADB" w:rsidRDefault="005B5CEF">
      <w:r>
        <w:t> </w:t>
      </w:r>
    </w:p>
    <w:p w14:paraId="569A5708" w14:textId="77777777" w:rsidR="006D2ADB" w:rsidRDefault="005B5CEF" w:rsidP="00E36F45">
      <w:pPr>
        <w:pStyle w:val="Titre2"/>
      </w:pPr>
      <w:r>
        <w:t>Livrables : </w:t>
      </w:r>
    </w:p>
    <w:p w14:paraId="7A09B24F" w14:textId="77777777" w:rsidR="006D2ADB" w:rsidRDefault="005B5CEF" w:rsidP="00E36F45">
      <w:pPr>
        <w:spacing w:after="0"/>
      </w:pPr>
      <w:r>
        <w:t>Diagramme de classe</w:t>
      </w:r>
    </w:p>
    <w:p w14:paraId="610A69D2" w14:textId="77777777" w:rsidR="006D2ADB" w:rsidRDefault="005B5CEF" w:rsidP="00E36F45">
      <w:pPr>
        <w:spacing w:after="0"/>
      </w:pPr>
      <w:r>
        <w:lastRenderedPageBreak/>
        <w:t>Programme</w:t>
      </w:r>
    </w:p>
    <w:p w14:paraId="4AE2C6CA" w14:textId="11D275A8" w:rsidR="006D2ADB" w:rsidRDefault="005B5CEF">
      <w:r>
        <w:t> </w:t>
      </w:r>
    </w:p>
    <w:p w14:paraId="78F1238C" w14:textId="77777777" w:rsidR="006D2ADB" w:rsidRDefault="005B5CEF" w:rsidP="00E36F45">
      <w:pPr>
        <w:pStyle w:val="Titre2"/>
      </w:pPr>
      <w:r>
        <w:t>Généralisation : </w:t>
      </w:r>
    </w:p>
    <w:p w14:paraId="1A59470C" w14:textId="0713F807" w:rsidR="006D2ADB" w:rsidRDefault="005B5CEF">
      <w:r>
        <w:t>Savoir implémenter l’héritage (en tuant ses grands-parents)</w:t>
      </w:r>
    </w:p>
    <w:p w14:paraId="401511A9" w14:textId="77777777" w:rsidR="00E36F45" w:rsidRDefault="00E36F45"/>
    <w:p w14:paraId="6E076223" w14:textId="77777777" w:rsidR="006D2ADB" w:rsidRDefault="005B5CEF" w:rsidP="00E36F45">
      <w:pPr>
        <w:pStyle w:val="Titre2"/>
      </w:pPr>
      <w:r>
        <w:t>Piste de solutions : </w:t>
      </w:r>
    </w:p>
    <w:p w14:paraId="2C4CBD32" w14:textId="77777777" w:rsidR="006D2ADB" w:rsidRDefault="005B5CEF" w:rsidP="00E36F45">
      <w:pPr>
        <w:spacing w:after="0"/>
      </w:pPr>
      <w:r>
        <w:t>Constructeur vide</w:t>
      </w:r>
    </w:p>
    <w:p w14:paraId="1702F0F9" w14:textId="77777777" w:rsidR="006D2ADB" w:rsidRDefault="005B5CEF" w:rsidP="00E36F45">
      <w:pPr>
        <w:spacing w:after="0"/>
      </w:pPr>
      <w:r>
        <w:t xml:space="preserve">Créer classe avec </w:t>
      </w:r>
      <w:r>
        <w:t>héritage</w:t>
      </w:r>
    </w:p>
    <w:p w14:paraId="66E330B5" w14:textId="77777777" w:rsidR="006D2ADB" w:rsidRDefault="005B5CEF" w:rsidP="00E36F45">
      <w:pPr>
        <w:spacing w:after="0"/>
      </w:pPr>
      <w:r>
        <w:t>Modifier partie « parcours » du code</w:t>
      </w:r>
    </w:p>
    <w:p w14:paraId="34D08F0F" w14:textId="77777777" w:rsidR="006D2ADB" w:rsidRDefault="005B5CEF" w:rsidP="00E36F45">
      <w:pPr>
        <w:spacing w:after="0"/>
      </w:pPr>
      <w:r>
        <w:t>Enlever coordonnées Z</w:t>
      </w:r>
    </w:p>
    <w:p w14:paraId="4D5B7E8C" w14:textId="475A3305" w:rsidR="006D2ADB" w:rsidRDefault="005B5CEF">
      <w:r>
        <w:t> </w:t>
      </w:r>
    </w:p>
    <w:p w14:paraId="4A12B0F4" w14:textId="77777777" w:rsidR="006D2ADB" w:rsidRDefault="005B5CEF" w:rsidP="00E36F45">
      <w:pPr>
        <w:pStyle w:val="Titre2"/>
      </w:pPr>
      <w:r>
        <w:t>Plan d’action : </w:t>
      </w:r>
    </w:p>
    <w:p w14:paraId="4A1B504A" w14:textId="77777777" w:rsidR="006D2ADB" w:rsidRDefault="005B5CEF" w:rsidP="00E36F45">
      <w:pPr>
        <w:spacing w:after="0"/>
      </w:pPr>
      <w:r>
        <w:t>Faire le diagramme de classe</w:t>
      </w:r>
    </w:p>
    <w:p w14:paraId="14E403F2" w14:textId="77777777" w:rsidR="006D2ADB" w:rsidRDefault="005B5CEF" w:rsidP="00E36F45">
      <w:pPr>
        <w:spacing w:after="0"/>
      </w:pPr>
      <w:r>
        <w:t>Conception du code -&gt; classe en se basant sur le main</w:t>
      </w:r>
    </w:p>
    <w:p w14:paraId="0A782552" w14:textId="77777777" w:rsidR="006D2ADB" w:rsidRDefault="005B5CEF" w:rsidP="00E36F45">
      <w:pPr>
        <w:spacing w:after="0"/>
      </w:pPr>
      <w:r>
        <w:t>Conclure</w:t>
      </w:r>
    </w:p>
    <w:p w14:paraId="3E3C7C6D" w14:textId="77777777" w:rsidR="006D2ADB" w:rsidRDefault="005B5CEF">
      <w:r>
        <w:t> </w:t>
      </w:r>
    </w:p>
    <w:p w14:paraId="53678199" w14:textId="36914538" w:rsidR="006D2ADB" w:rsidRDefault="005B5CEF" w:rsidP="00E36F45">
      <w:pPr>
        <w:pStyle w:val="Titre2"/>
      </w:pPr>
      <w:r>
        <w:t> </w:t>
      </w:r>
      <w:r w:rsidR="00E36F45">
        <w:t>Réalisation du plan d’action</w:t>
      </w:r>
    </w:p>
    <w:p w14:paraId="15B385DF" w14:textId="77777777" w:rsidR="00E36F45" w:rsidRDefault="00E36F45" w:rsidP="00E36F45"/>
    <w:p w14:paraId="586181B8" w14:textId="77777777" w:rsidR="005B5CEF" w:rsidRDefault="005B5CEF" w:rsidP="005B5CEF">
      <w:pPr>
        <w:spacing w:after="0"/>
      </w:pPr>
      <w:r>
        <w:t xml:space="preserve">Parcours : Chemin pour aller d’un point à un autre </w:t>
      </w:r>
    </w:p>
    <w:p w14:paraId="2FBA6722" w14:textId="77777777" w:rsidR="005B5CEF" w:rsidRDefault="005B5CEF" w:rsidP="005B5CEF">
      <w:pPr>
        <w:spacing w:after="0"/>
      </w:pPr>
    </w:p>
    <w:p w14:paraId="1D133D6C" w14:textId="77777777" w:rsidR="005B5CEF" w:rsidRDefault="005B5CEF" w:rsidP="005B5CEF">
      <w:pPr>
        <w:spacing w:after="0"/>
      </w:pPr>
      <w:r>
        <w:t xml:space="preserve">2D et 3D : 2 dimensions (x,y), 3 dimensions (x,y,z) </w:t>
      </w:r>
    </w:p>
    <w:p w14:paraId="06282950" w14:textId="77777777" w:rsidR="005B5CEF" w:rsidRDefault="005B5CEF" w:rsidP="005B5CEF">
      <w:pPr>
        <w:spacing w:after="0"/>
      </w:pPr>
    </w:p>
    <w:p w14:paraId="4DC583B4" w14:textId="77777777" w:rsidR="005B5CEF" w:rsidRDefault="005B5CEF" w:rsidP="005B5CEF">
      <w:pPr>
        <w:spacing w:after="0"/>
      </w:pPr>
      <w:r>
        <w:t xml:space="preserve">Heritage : l’héritage est un mécanisme qui permet, lors de la déclaration d’une nouvelle classe, d'y inclure les caractéristiques d’une autre classe. </w:t>
      </w:r>
    </w:p>
    <w:p w14:paraId="2D5A7F96" w14:textId="77777777" w:rsidR="005B5CEF" w:rsidRDefault="005B5CEF" w:rsidP="005B5CEF">
      <w:pPr>
        <w:spacing w:after="0"/>
      </w:pPr>
    </w:p>
    <w:p w14:paraId="03DD6640" w14:textId="77777777" w:rsidR="005B5CEF" w:rsidRDefault="005B5CEF" w:rsidP="005B5CEF">
      <w:pPr>
        <w:spacing w:after="0"/>
      </w:pPr>
      <w:r>
        <w:t xml:space="preserve">Classe : En programmation orientée objet, une classe déclare des propriétés communes à un ensemble d'objets. </w:t>
      </w:r>
    </w:p>
    <w:p w14:paraId="5FA86709" w14:textId="77777777" w:rsidR="005B5CEF" w:rsidRDefault="005B5CEF" w:rsidP="005B5CEF">
      <w:pPr>
        <w:spacing w:after="0"/>
      </w:pPr>
    </w:p>
    <w:p w14:paraId="5A85B08A" w14:textId="77777777" w:rsidR="005B5CEF" w:rsidRDefault="005B5CEF" w:rsidP="005B5CEF">
      <w:pPr>
        <w:spacing w:after="0"/>
      </w:pPr>
      <w:r>
        <w:t xml:space="preserve">Virtu : Une fonction virtuelle est un membre dont vous souhaitez la redéfinition dans des classes dérivées. En faisant référence à un objet de classe dérivée à l’aide d’un pointeur ou d’une référence à la classe de base, on peut appeler une fonction virtuelle depuis cet objet et exécuter la version de la classe dérivée.   </w:t>
      </w:r>
    </w:p>
    <w:p w14:paraId="55D28A07" w14:textId="77777777" w:rsidR="005B5CEF" w:rsidRDefault="005B5CEF" w:rsidP="005B5CEF">
      <w:pPr>
        <w:spacing w:after="0"/>
      </w:pPr>
    </w:p>
    <w:p w14:paraId="09061DF7" w14:textId="77777777" w:rsidR="005B5CEF" w:rsidRDefault="005B5CEF" w:rsidP="005B5CEF">
      <w:pPr>
        <w:spacing w:after="0"/>
      </w:pPr>
      <w:r>
        <w:t xml:space="preserve">Poly : plusieurs en latin </w:t>
      </w:r>
    </w:p>
    <w:p w14:paraId="4AB84407" w14:textId="77777777" w:rsidR="005B5CEF" w:rsidRDefault="005B5CEF" w:rsidP="005B5CEF">
      <w:pPr>
        <w:spacing w:after="0"/>
      </w:pPr>
    </w:p>
    <w:p w14:paraId="1A169C55" w14:textId="77777777" w:rsidR="005B5CEF" w:rsidRDefault="005B5CEF" w:rsidP="005B5CEF">
      <w:pPr>
        <w:spacing w:after="0"/>
      </w:pPr>
      <w:r>
        <w:t xml:space="preserve">Redondance : répéter une information sous plusieurs formes sans que cela soit nécessaire </w:t>
      </w:r>
    </w:p>
    <w:p w14:paraId="70782FE9" w14:textId="77777777" w:rsidR="005B5CEF" w:rsidRDefault="005B5CEF" w:rsidP="005B5CEF">
      <w:pPr>
        <w:spacing w:after="0"/>
      </w:pPr>
    </w:p>
    <w:p w14:paraId="67815C5B" w14:textId="4DD2DEFA" w:rsidR="005B5CEF" w:rsidRDefault="005B5CEF" w:rsidP="005B5CEF">
      <w:pPr>
        <w:spacing w:after="0"/>
      </w:pPr>
      <w:r>
        <w:lastRenderedPageBreak/>
        <w:t>Abstract : expressions de concepts généraux dont des classes plus spécifiques peuvent être dérivées. On ne peut pas créer d’objet d’un type de classe abstraite. </w:t>
      </w:r>
    </w:p>
    <w:p w14:paraId="4DDAA5CE" w14:textId="77777777" w:rsidR="005B5CEF" w:rsidRDefault="005B5CEF" w:rsidP="005B5CEF">
      <w:pPr>
        <w:spacing w:after="0"/>
      </w:pPr>
    </w:p>
    <w:p w14:paraId="21DD409B" w14:textId="77777777" w:rsidR="005B5CEF" w:rsidRDefault="005B5CEF" w:rsidP="005B5CEF">
      <w:pPr>
        <w:spacing w:after="0"/>
      </w:pPr>
    </w:p>
    <w:p w14:paraId="13BCB2EE" w14:textId="565C8E64" w:rsidR="00272FD1" w:rsidRDefault="00272FD1" w:rsidP="00E36F45">
      <w:r>
        <w:t>On s’est ensuite penché sur la realisation du code avec matthieu</w:t>
      </w:r>
    </w:p>
    <w:p w14:paraId="1A5B63A0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Main :  </w:t>
      </w:r>
    </w:p>
    <w:p w14:paraId="3F09C27F" w14:textId="77777777" w:rsidR="00272FD1" w:rsidRPr="00272FD1" w:rsidRDefault="00272FD1" w:rsidP="005B5CEF">
      <w:pPr>
        <w:numPr>
          <w:ilvl w:val="0"/>
          <w:numId w:val="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&lt;iostream&gt;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74776603" w14:textId="77777777" w:rsidR="00272FD1" w:rsidRPr="00272FD1" w:rsidRDefault="00272FD1" w:rsidP="005B5CEF">
      <w:pPr>
        <w:numPr>
          <w:ilvl w:val="0"/>
          <w:numId w:val="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2391862A" w14:textId="77777777" w:rsidR="00272FD1" w:rsidRPr="00272FD1" w:rsidRDefault="00272FD1" w:rsidP="005B5CEF">
      <w:pPr>
        <w:numPr>
          <w:ilvl w:val="0"/>
          <w:numId w:val="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"Point2D.h"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20D4C384" w14:textId="77777777" w:rsidR="00272FD1" w:rsidRPr="00272FD1" w:rsidRDefault="00272FD1" w:rsidP="005B5CEF">
      <w:pPr>
        <w:numPr>
          <w:ilvl w:val="0"/>
          <w:numId w:val="1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"Parcours2D.h"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1D5D52A8" w14:textId="77777777" w:rsidR="00272FD1" w:rsidRPr="00272FD1" w:rsidRDefault="00272FD1" w:rsidP="005B5CEF">
      <w:pPr>
        <w:numPr>
          <w:ilvl w:val="0"/>
          <w:numId w:val="1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"Parcours3D.h"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2038B73F" w14:textId="77777777" w:rsidR="00272FD1" w:rsidRPr="00272FD1" w:rsidRDefault="00272FD1" w:rsidP="005B5CEF">
      <w:pPr>
        <w:numPr>
          <w:ilvl w:val="0"/>
          <w:numId w:val="1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ADAB8EA" w14:textId="77777777" w:rsidR="00272FD1" w:rsidRPr="00272FD1" w:rsidRDefault="00272FD1" w:rsidP="005B5CEF">
      <w:pPr>
        <w:numPr>
          <w:ilvl w:val="0"/>
          <w:numId w:val="1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int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main()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3F4B85B" w14:textId="77777777" w:rsidR="00272FD1" w:rsidRPr="00272FD1" w:rsidRDefault="00272FD1" w:rsidP="005B5CEF">
      <w:pPr>
        <w:numPr>
          <w:ilvl w:val="0"/>
          <w:numId w:val="1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E51629D" w14:textId="77777777" w:rsidR="00272FD1" w:rsidRPr="00272FD1" w:rsidRDefault="00272FD1" w:rsidP="005B5CEF">
      <w:pPr>
        <w:numPr>
          <w:ilvl w:val="0"/>
          <w:numId w:val="1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A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4.8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340D5B5" w14:textId="77777777" w:rsidR="00272FD1" w:rsidRPr="00272FD1" w:rsidRDefault="00272FD1" w:rsidP="005B5CEF">
      <w:pPr>
        <w:numPr>
          <w:ilvl w:val="0"/>
          <w:numId w:val="1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B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58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6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9537531" w14:textId="77777777" w:rsidR="00272FD1" w:rsidRPr="00272FD1" w:rsidRDefault="00272FD1" w:rsidP="005B5CEF">
      <w:pPr>
        <w:numPr>
          <w:ilvl w:val="0"/>
          <w:numId w:val="1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C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78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52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1C3BCFB" w14:textId="77777777" w:rsidR="00272FD1" w:rsidRPr="00272FD1" w:rsidRDefault="00272FD1" w:rsidP="005B5CEF">
      <w:pPr>
        <w:numPr>
          <w:ilvl w:val="0"/>
          <w:numId w:val="1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D35BD67" w14:textId="77777777" w:rsidR="00272FD1" w:rsidRPr="00272FD1" w:rsidRDefault="00272FD1" w:rsidP="005B5CEF">
      <w:pPr>
        <w:numPr>
          <w:ilvl w:val="0"/>
          <w:numId w:val="1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parcours1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1AFF88D" w14:textId="77777777" w:rsidR="00272FD1" w:rsidRPr="00272FD1" w:rsidRDefault="00272FD1" w:rsidP="005B5CEF">
      <w:pPr>
        <w:numPr>
          <w:ilvl w:val="0"/>
          <w:numId w:val="2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6DF14DD" w14:textId="77777777" w:rsidR="00272FD1" w:rsidRPr="00272FD1" w:rsidRDefault="00272FD1" w:rsidP="005B5CEF">
      <w:pPr>
        <w:numPr>
          <w:ilvl w:val="0"/>
          <w:numId w:val="2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parcours1-&gt;ajouter(*A);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7301B62" w14:textId="77777777" w:rsidR="00272FD1" w:rsidRPr="00272FD1" w:rsidRDefault="00272FD1" w:rsidP="005B5CEF">
      <w:pPr>
        <w:numPr>
          <w:ilvl w:val="0"/>
          <w:numId w:val="2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parcours1-&gt;ajouter(*B);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B9741D0" w14:textId="77777777" w:rsidR="00272FD1" w:rsidRPr="00272FD1" w:rsidRDefault="00272FD1" w:rsidP="005B5CEF">
      <w:pPr>
        <w:numPr>
          <w:ilvl w:val="0"/>
          <w:numId w:val="2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parcours1-&gt;ajouter(*C);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4C49FC7" w14:textId="77777777" w:rsidR="00272FD1" w:rsidRPr="00272FD1" w:rsidRDefault="00272FD1" w:rsidP="005B5CEF">
      <w:pPr>
        <w:numPr>
          <w:ilvl w:val="0"/>
          <w:numId w:val="2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6327F9E" w14:textId="77777777" w:rsidR="00272FD1" w:rsidRPr="00272FD1" w:rsidRDefault="00272FD1" w:rsidP="005B5CEF">
      <w:pPr>
        <w:numPr>
          <w:ilvl w:val="0"/>
          <w:numId w:val="2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parcours1-&gt;distance();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A56A093" w14:textId="77777777" w:rsidR="00272FD1" w:rsidRPr="00272FD1" w:rsidRDefault="00272FD1" w:rsidP="005B5CEF">
      <w:pPr>
        <w:numPr>
          <w:ilvl w:val="0"/>
          <w:numId w:val="2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85AE884" w14:textId="77777777" w:rsidR="00272FD1" w:rsidRPr="00272FD1" w:rsidRDefault="00272FD1" w:rsidP="005B5CEF">
      <w:pPr>
        <w:numPr>
          <w:ilvl w:val="0"/>
          <w:numId w:val="2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D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9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78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5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296E3E0" w14:textId="77777777" w:rsidR="00272FD1" w:rsidRPr="00272FD1" w:rsidRDefault="00272FD1" w:rsidP="005B5CEF">
      <w:pPr>
        <w:numPr>
          <w:ilvl w:val="0"/>
          <w:numId w:val="2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E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6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45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12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1B0CCA2" w14:textId="77777777" w:rsidR="00272FD1" w:rsidRPr="00272FD1" w:rsidRDefault="00272FD1" w:rsidP="005B5CEF">
      <w:pPr>
        <w:numPr>
          <w:ilvl w:val="0"/>
          <w:numId w:val="2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F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95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24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,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36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6A74EE6" w14:textId="77777777" w:rsidR="00272FD1" w:rsidRPr="00272FD1" w:rsidRDefault="00272FD1" w:rsidP="005B5CEF">
      <w:pPr>
        <w:numPr>
          <w:ilvl w:val="0"/>
          <w:numId w:val="3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B8AA48B" w14:textId="77777777" w:rsidR="00272FD1" w:rsidRPr="00272FD1" w:rsidRDefault="00272FD1" w:rsidP="005B5CEF">
      <w:pPr>
        <w:numPr>
          <w:ilvl w:val="0"/>
          <w:numId w:val="3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parcours2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0D76447" w14:textId="77777777" w:rsidR="00272FD1" w:rsidRPr="00272FD1" w:rsidRDefault="00272FD1" w:rsidP="005B5CEF">
      <w:pPr>
        <w:numPr>
          <w:ilvl w:val="0"/>
          <w:numId w:val="3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22ED455" w14:textId="77777777" w:rsidR="00272FD1" w:rsidRPr="00272FD1" w:rsidRDefault="00272FD1" w:rsidP="005B5CEF">
      <w:pPr>
        <w:numPr>
          <w:ilvl w:val="0"/>
          <w:numId w:val="3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parcours2-&gt;ajouter(*D);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99480DD" w14:textId="77777777" w:rsidR="00272FD1" w:rsidRPr="00272FD1" w:rsidRDefault="00272FD1" w:rsidP="005B5CEF">
      <w:pPr>
        <w:numPr>
          <w:ilvl w:val="0"/>
          <w:numId w:val="3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parcours2-&gt;ajouter(*E);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120A322" w14:textId="77777777" w:rsidR="00272FD1" w:rsidRPr="00272FD1" w:rsidRDefault="00272FD1" w:rsidP="005B5CEF">
      <w:pPr>
        <w:numPr>
          <w:ilvl w:val="0"/>
          <w:numId w:val="3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parcours2-&gt;ajouter(*F);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C1F2B23" w14:textId="77777777" w:rsidR="00272FD1" w:rsidRPr="00272FD1" w:rsidRDefault="00272FD1" w:rsidP="005B5CEF">
      <w:pPr>
        <w:numPr>
          <w:ilvl w:val="0"/>
          <w:numId w:val="3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2C6CB1D" w14:textId="77777777" w:rsidR="00272FD1" w:rsidRPr="00272FD1" w:rsidRDefault="00272FD1" w:rsidP="005B5CEF">
      <w:pPr>
        <w:numPr>
          <w:ilvl w:val="0"/>
          <w:numId w:val="3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parcours2-&gt;distance();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F6AD282" w14:textId="77777777" w:rsidR="00272FD1" w:rsidRPr="00272FD1" w:rsidRDefault="00272FD1" w:rsidP="005B5CEF">
      <w:pPr>
        <w:numPr>
          <w:ilvl w:val="0"/>
          <w:numId w:val="3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01A76D4" w14:textId="77777777" w:rsidR="00272FD1" w:rsidRPr="00272FD1" w:rsidRDefault="00272FD1" w:rsidP="005B5CEF">
      <w:pPr>
        <w:numPr>
          <w:ilvl w:val="0"/>
          <w:numId w:val="3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G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,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24D9D4C" w14:textId="77777777" w:rsidR="00272FD1" w:rsidRPr="00272FD1" w:rsidRDefault="00272FD1" w:rsidP="005B5CEF">
      <w:pPr>
        <w:numPr>
          <w:ilvl w:val="0"/>
          <w:numId w:val="4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* H =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new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,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,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698573C" w14:textId="77777777" w:rsidR="00272FD1" w:rsidRPr="00272FD1" w:rsidRDefault="00272FD1" w:rsidP="005B5CEF">
      <w:pPr>
        <w:numPr>
          <w:ilvl w:val="0"/>
          <w:numId w:val="4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D575E8E" w14:textId="77777777" w:rsidR="00272FD1" w:rsidRPr="00272FD1" w:rsidRDefault="00272FD1" w:rsidP="005B5CEF">
      <w:pPr>
        <w:numPr>
          <w:ilvl w:val="0"/>
          <w:numId w:val="4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    (H = G)-&gt;afficherCoordo();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BD34B8B" w14:textId="77777777" w:rsidR="00272FD1" w:rsidRPr="00272FD1" w:rsidRDefault="00272FD1" w:rsidP="005B5CEF">
      <w:pPr>
        <w:numPr>
          <w:ilvl w:val="0"/>
          <w:numId w:val="4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    </w:t>
      </w: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//(G = H)-&gt;afficherCoordo();</w:t>
      </w:r>
      <w:r w:rsidRPr="00272FD1">
        <w:rPr>
          <w:rFonts w:ascii="Consolas" w:eastAsia="Times New Roman" w:hAnsi="Consolas" w:cs="Segoe UI"/>
          <w:color w:val="87CEEB"/>
          <w:sz w:val="17"/>
          <w:szCs w:val="17"/>
          <w:lang w:val="fr-FR" w:eastAsia="fr-FR"/>
        </w:rPr>
        <w:t> </w:t>
      </w:r>
    </w:p>
    <w:p w14:paraId="54060B28" w14:textId="77777777" w:rsidR="00272FD1" w:rsidRPr="00272FD1" w:rsidRDefault="00272FD1" w:rsidP="005B5CEF">
      <w:pPr>
        <w:numPr>
          <w:ilvl w:val="0"/>
          <w:numId w:val="4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6E6DA72" w14:textId="77777777" w:rsidR="00272FD1" w:rsidRPr="00272FD1" w:rsidRDefault="00272FD1" w:rsidP="005B5CEF">
      <w:pPr>
        <w:numPr>
          <w:ilvl w:val="0"/>
          <w:numId w:val="4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15703E1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Point3D.h </w:t>
      </w:r>
    </w:p>
    <w:p w14:paraId="623CBEFB" w14:textId="77777777" w:rsidR="00272FD1" w:rsidRPr="00272FD1" w:rsidRDefault="00272FD1" w:rsidP="005B5CEF">
      <w:pPr>
        <w:numPr>
          <w:ilvl w:val="0"/>
          <w:numId w:val="4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class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F7780C5" w14:textId="77777777" w:rsidR="00272FD1" w:rsidRPr="00272FD1" w:rsidRDefault="00272FD1" w:rsidP="005B5CEF">
      <w:pPr>
        <w:numPr>
          <w:ilvl w:val="0"/>
          <w:numId w:val="4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protected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693DA63" w14:textId="77777777" w:rsidR="00272FD1" w:rsidRPr="00272FD1" w:rsidRDefault="00272FD1" w:rsidP="005B5CEF">
      <w:pPr>
        <w:numPr>
          <w:ilvl w:val="0"/>
          <w:numId w:val="4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x;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12DD31E" w14:textId="77777777" w:rsidR="00272FD1" w:rsidRPr="00272FD1" w:rsidRDefault="00272FD1" w:rsidP="005B5CEF">
      <w:pPr>
        <w:numPr>
          <w:ilvl w:val="0"/>
          <w:numId w:val="4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y;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60906DB" w14:textId="77777777" w:rsidR="00272FD1" w:rsidRPr="00272FD1" w:rsidRDefault="00272FD1" w:rsidP="005B5CEF">
      <w:pPr>
        <w:numPr>
          <w:ilvl w:val="0"/>
          <w:numId w:val="50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358DB0D" w14:textId="77777777" w:rsidR="00272FD1" w:rsidRPr="00272FD1" w:rsidRDefault="00272FD1" w:rsidP="005B5CEF">
      <w:pPr>
        <w:numPr>
          <w:ilvl w:val="0"/>
          <w:numId w:val="5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public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2D82CE1" w14:textId="77777777" w:rsidR="00272FD1" w:rsidRPr="00272FD1" w:rsidRDefault="00272FD1" w:rsidP="005B5CEF">
      <w:pPr>
        <w:numPr>
          <w:ilvl w:val="0"/>
          <w:numId w:val="5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3EA58E" w14:textId="77777777" w:rsidR="00272FD1" w:rsidRPr="00272FD1" w:rsidRDefault="00272FD1" w:rsidP="005B5CEF">
      <w:pPr>
        <w:numPr>
          <w:ilvl w:val="0"/>
          <w:numId w:val="53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m_x,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m_y,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m_z);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0620F0D" w14:textId="77777777" w:rsidR="00272FD1" w:rsidRPr="00272FD1" w:rsidRDefault="00272FD1" w:rsidP="005B5CEF">
      <w:pPr>
        <w:numPr>
          <w:ilvl w:val="0"/>
          <w:numId w:val="54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virtual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const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autre);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CE85717" w14:textId="77777777" w:rsidR="00272FD1" w:rsidRPr="00272FD1" w:rsidRDefault="00272FD1" w:rsidP="005B5CEF">
      <w:pPr>
        <w:numPr>
          <w:ilvl w:val="0"/>
          <w:numId w:val="55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virtual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afficherCoordo();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861E060" w14:textId="77777777" w:rsidR="00272FD1" w:rsidRPr="00272FD1" w:rsidRDefault="00272FD1" w:rsidP="005B5CEF">
      <w:pPr>
        <w:numPr>
          <w:ilvl w:val="0"/>
          <w:numId w:val="56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virtual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getX();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DE9A69C" w14:textId="77777777" w:rsidR="00272FD1" w:rsidRPr="00272FD1" w:rsidRDefault="00272FD1" w:rsidP="005B5CEF">
      <w:pPr>
        <w:numPr>
          <w:ilvl w:val="0"/>
          <w:numId w:val="5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virtual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getY();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7A95915" w14:textId="77777777" w:rsidR="00272FD1" w:rsidRPr="00272FD1" w:rsidRDefault="00272FD1" w:rsidP="005B5CEF">
      <w:pPr>
        <w:numPr>
          <w:ilvl w:val="0"/>
          <w:numId w:val="5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virtual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getZ();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6CB4D21" w14:textId="77777777" w:rsidR="00272FD1" w:rsidRPr="00272FD1" w:rsidRDefault="00272FD1" w:rsidP="005B5CEF">
      <w:pPr>
        <w:numPr>
          <w:ilvl w:val="0"/>
          <w:numId w:val="5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retirerZ();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05A9DF1" w14:textId="77777777" w:rsidR="00272FD1" w:rsidRPr="00272FD1" w:rsidRDefault="00272FD1" w:rsidP="005B5CEF">
      <w:pPr>
        <w:numPr>
          <w:ilvl w:val="0"/>
          <w:numId w:val="6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lastRenderedPageBreak/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F69EDCE" w14:textId="77777777" w:rsidR="00272FD1" w:rsidRPr="00272FD1" w:rsidRDefault="00272FD1" w:rsidP="005B5CEF">
      <w:pPr>
        <w:numPr>
          <w:ilvl w:val="0"/>
          <w:numId w:val="6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DD4EE13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Point3D.cpp </w:t>
      </w:r>
    </w:p>
    <w:p w14:paraId="0CBE1AA9" w14:textId="77777777" w:rsidR="00272FD1" w:rsidRPr="00272FD1" w:rsidRDefault="00272FD1" w:rsidP="005B5CEF">
      <w:pPr>
        <w:numPr>
          <w:ilvl w:val="0"/>
          <w:numId w:val="6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74116B01" w14:textId="77777777" w:rsidR="00272FD1" w:rsidRPr="00272FD1" w:rsidRDefault="00272FD1" w:rsidP="005B5CEF">
      <w:pPr>
        <w:numPr>
          <w:ilvl w:val="0"/>
          <w:numId w:val="6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&lt;iostream&gt;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5B430C9C" w14:textId="77777777" w:rsidR="00272FD1" w:rsidRPr="00272FD1" w:rsidRDefault="00272FD1" w:rsidP="005B5CEF">
      <w:pPr>
        <w:numPr>
          <w:ilvl w:val="0"/>
          <w:numId w:val="6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&lt;math.h&gt;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36479144" w14:textId="77777777" w:rsidR="00272FD1" w:rsidRPr="00272FD1" w:rsidRDefault="00272FD1" w:rsidP="005B5CEF">
      <w:pPr>
        <w:numPr>
          <w:ilvl w:val="0"/>
          <w:numId w:val="6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29CBA50" w14:textId="77777777" w:rsidR="00272FD1" w:rsidRPr="00272FD1" w:rsidRDefault="00272FD1" w:rsidP="005B5CEF">
      <w:pPr>
        <w:numPr>
          <w:ilvl w:val="0"/>
          <w:numId w:val="6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using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namespace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std;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1A47C63" w14:textId="77777777" w:rsidR="00272FD1" w:rsidRPr="00272FD1" w:rsidRDefault="00272FD1" w:rsidP="005B5CEF">
      <w:pPr>
        <w:numPr>
          <w:ilvl w:val="0"/>
          <w:numId w:val="6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E44960B" w14:textId="77777777" w:rsidR="00272FD1" w:rsidRPr="00272FD1" w:rsidRDefault="00272FD1" w:rsidP="005B5CEF">
      <w:pPr>
        <w:numPr>
          <w:ilvl w:val="0"/>
          <w:numId w:val="6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(){};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83CE0B0" w14:textId="77777777" w:rsidR="00272FD1" w:rsidRPr="00272FD1" w:rsidRDefault="00272FD1" w:rsidP="005B5CEF">
      <w:pPr>
        <w:numPr>
          <w:ilvl w:val="0"/>
          <w:numId w:val="6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284AA39" w14:textId="77777777" w:rsidR="00272FD1" w:rsidRPr="00272FD1" w:rsidRDefault="00272FD1" w:rsidP="005B5CEF">
      <w:pPr>
        <w:numPr>
          <w:ilvl w:val="0"/>
          <w:numId w:val="7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m_x,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m_y,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m_z) : x(m_x), y(m_y), z(m_z) {}; </w:t>
      </w:r>
    </w:p>
    <w:p w14:paraId="16832C9E" w14:textId="77777777" w:rsidR="00272FD1" w:rsidRPr="00272FD1" w:rsidRDefault="00272FD1" w:rsidP="005B5CEF">
      <w:pPr>
        <w:numPr>
          <w:ilvl w:val="0"/>
          <w:numId w:val="7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  </w:t>
      </w:r>
    </w:p>
    <w:p w14:paraId="4153700E" w14:textId="77777777" w:rsidR="00272FD1" w:rsidRPr="00272FD1" w:rsidRDefault="00272FD1" w:rsidP="005B5CEF">
      <w:pPr>
        <w:numPr>
          <w:ilvl w:val="0"/>
          <w:numId w:val="7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  </w:t>
      </w:r>
    </w:p>
    <w:p w14:paraId="38FEADF1" w14:textId="77777777" w:rsidR="00272FD1" w:rsidRPr="00272FD1" w:rsidRDefault="00272FD1" w:rsidP="005B5CEF">
      <w:pPr>
        <w:numPr>
          <w:ilvl w:val="0"/>
          <w:numId w:val="7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::distance(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const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&amp; autre) { </w:t>
      </w:r>
    </w:p>
    <w:p w14:paraId="1D63BCC3" w14:textId="77777777" w:rsidR="00272FD1" w:rsidRPr="00272FD1" w:rsidRDefault="00272FD1" w:rsidP="005B5CEF">
      <w:pPr>
        <w:numPr>
          <w:ilvl w:val="0"/>
          <w:numId w:val="74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double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dx, dy, dz;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64D3FE3" w14:textId="77777777" w:rsidR="00272FD1" w:rsidRPr="00272FD1" w:rsidRDefault="00272FD1" w:rsidP="005B5CEF">
      <w:pPr>
        <w:numPr>
          <w:ilvl w:val="0"/>
          <w:numId w:val="75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dx = x - autre.x;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C98A00A" w14:textId="77777777" w:rsidR="00272FD1" w:rsidRPr="00272FD1" w:rsidRDefault="00272FD1" w:rsidP="005B5CEF">
      <w:pPr>
        <w:numPr>
          <w:ilvl w:val="0"/>
          <w:numId w:val="76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dy = y - autre.y;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640586D" w14:textId="77777777" w:rsidR="00272FD1" w:rsidRPr="00272FD1" w:rsidRDefault="00272FD1" w:rsidP="005B5CEF">
      <w:pPr>
        <w:numPr>
          <w:ilvl w:val="0"/>
          <w:numId w:val="7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dz = z - autre.z;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D8D41AA" w14:textId="77777777" w:rsidR="00272FD1" w:rsidRPr="00272FD1" w:rsidRDefault="00272FD1" w:rsidP="005B5CEF">
      <w:pPr>
        <w:numPr>
          <w:ilvl w:val="0"/>
          <w:numId w:val="7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F1CD82B" w14:textId="77777777" w:rsidR="00272FD1" w:rsidRPr="00272FD1" w:rsidRDefault="00272FD1" w:rsidP="005B5CEF">
      <w:pPr>
        <w:numPr>
          <w:ilvl w:val="0"/>
          <w:numId w:val="7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 = sqrt(dx * dx + dy * dy + dz * dz);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09DD96B" w14:textId="77777777" w:rsidR="00272FD1" w:rsidRPr="00272FD1" w:rsidRDefault="00272FD1" w:rsidP="005B5CEF">
      <w:pPr>
        <w:numPr>
          <w:ilvl w:val="0"/>
          <w:numId w:val="8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2AA91A5" w14:textId="77777777" w:rsidR="00272FD1" w:rsidRPr="00272FD1" w:rsidRDefault="00272FD1" w:rsidP="005B5CEF">
      <w:pPr>
        <w:numPr>
          <w:ilvl w:val="0"/>
          <w:numId w:val="8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"Distance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&lt;&lt; distance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4A2547D" w14:textId="77777777" w:rsidR="00272FD1" w:rsidRPr="00272FD1" w:rsidRDefault="00272FD1" w:rsidP="005B5CEF">
      <w:pPr>
        <w:numPr>
          <w:ilvl w:val="0"/>
          <w:numId w:val="8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2900851" w14:textId="77777777" w:rsidR="00272FD1" w:rsidRPr="00272FD1" w:rsidRDefault="00272FD1" w:rsidP="005B5CEF">
      <w:pPr>
        <w:numPr>
          <w:ilvl w:val="0"/>
          <w:numId w:val="8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A9BDB27" w14:textId="77777777" w:rsidR="00272FD1" w:rsidRPr="00272FD1" w:rsidRDefault="00272FD1" w:rsidP="005B5CEF">
      <w:pPr>
        <w:numPr>
          <w:ilvl w:val="0"/>
          <w:numId w:val="8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::afficherCoordo()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83324D6" w14:textId="77777777" w:rsidR="00272FD1" w:rsidRPr="00272FD1" w:rsidRDefault="00272FD1" w:rsidP="005B5CEF">
      <w:pPr>
        <w:numPr>
          <w:ilvl w:val="0"/>
          <w:numId w:val="85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"X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&lt;&lt; x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D18EC06" w14:textId="77777777" w:rsidR="00272FD1" w:rsidRPr="00272FD1" w:rsidRDefault="00272FD1" w:rsidP="005B5CEF">
      <w:pPr>
        <w:numPr>
          <w:ilvl w:val="0"/>
          <w:numId w:val="86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"Y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&lt;&lt; y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0238A8E" w14:textId="77777777" w:rsidR="00272FD1" w:rsidRPr="00272FD1" w:rsidRDefault="00272FD1" w:rsidP="005B5CEF">
      <w:pPr>
        <w:numPr>
          <w:ilvl w:val="0"/>
          <w:numId w:val="8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"Z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&lt;&lt; z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E87447A" w14:textId="77777777" w:rsidR="00272FD1" w:rsidRPr="00272FD1" w:rsidRDefault="00272FD1" w:rsidP="005B5CEF">
      <w:pPr>
        <w:numPr>
          <w:ilvl w:val="0"/>
          <w:numId w:val="8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65ABC76" w14:textId="77777777" w:rsidR="00272FD1" w:rsidRPr="00272FD1" w:rsidRDefault="00272FD1" w:rsidP="005B5CEF">
      <w:pPr>
        <w:numPr>
          <w:ilvl w:val="0"/>
          <w:numId w:val="8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1FCC0ED" w14:textId="77777777" w:rsidR="00272FD1" w:rsidRPr="00272FD1" w:rsidRDefault="00272FD1" w:rsidP="005B5CEF">
      <w:pPr>
        <w:numPr>
          <w:ilvl w:val="0"/>
          <w:numId w:val="9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::retirerZ()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8821791" w14:textId="77777777" w:rsidR="00272FD1" w:rsidRPr="00272FD1" w:rsidRDefault="00272FD1" w:rsidP="005B5CEF">
      <w:pPr>
        <w:numPr>
          <w:ilvl w:val="0"/>
          <w:numId w:val="9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z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1CEFCDA" w14:textId="77777777" w:rsidR="00272FD1" w:rsidRPr="00272FD1" w:rsidRDefault="00272FD1" w:rsidP="005B5CEF">
      <w:pPr>
        <w:numPr>
          <w:ilvl w:val="0"/>
          <w:numId w:val="9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CC7159B" w14:textId="77777777" w:rsidR="00272FD1" w:rsidRPr="00272FD1" w:rsidRDefault="00272FD1" w:rsidP="005B5CEF">
      <w:pPr>
        <w:numPr>
          <w:ilvl w:val="0"/>
          <w:numId w:val="9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C94B00E" w14:textId="77777777" w:rsidR="00272FD1" w:rsidRPr="00272FD1" w:rsidRDefault="00272FD1" w:rsidP="005B5CEF">
      <w:pPr>
        <w:numPr>
          <w:ilvl w:val="0"/>
          <w:numId w:val="9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::getX()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F32CD46" w14:textId="77777777" w:rsidR="00272FD1" w:rsidRPr="00272FD1" w:rsidRDefault="00272FD1" w:rsidP="005B5CEF">
      <w:pPr>
        <w:numPr>
          <w:ilvl w:val="0"/>
          <w:numId w:val="95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return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x;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F9B525" w14:textId="77777777" w:rsidR="00272FD1" w:rsidRPr="00272FD1" w:rsidRDefault="00272FD1" w:rsidP="005B5CEF">
      <w:pPr>
        <w:numPr>
          <w:ilvl w:val="0"/>
          <w:numId w:val="9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8A7278D" w14:textId="77777777" w:rsidR="00272FD1" w:rsidRPr="00272FD1" w:rsidRDefault="00272FD1" w:rsidP="005B5CEF">
      <w:pPr>
        <w:numPr>
          <w:ilvl w:val="0"/>
          <w:numId w:val="9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::getY()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FA547A1" w14:textId="77777777" w:rsidR="00272FD1" w:rsidRPr="00272FD1" w:rsidRDefault="00272FD1" w:rsidP="005B5CEF">
      <w:pPr>
        <w:numPr>
          <w:ilvl w:val="0"/>
          <w:numId w:val="9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return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y;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2B9CB8C" w14:textId="77777777" w:rsidR="00272FD1" w:rsidRPr="00272FD1" w:rsidRDefault="00272FD1" w:rsidP="005B5CEF">
      <w:pPr>
        <w:numPr>
          <w:ilvl w:val="0"/>
          <w:numId w:val="9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CC28E9B" w14:textId="77777777" w:rsidR="00272FD1" w:rsidRPr="00272FD1" w:rsidRDefault="00272FD1" w:rsidP="005B5CEF">
      <w:pPr>
        <w:numPr>
          <w:ilvl w:val="0"/>
          <w:numId w:val="10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::getZ()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EE5947E" w14:textId="77777777" w:rsidR="00272FD1" w:rsidRPr="00272FD1" w:rsidRDefault="00272FD1" w:rsidP="005B5CEF">
      <w:pPr>
        <w:numPr>
          <w:ilvl w:val="0"/>
          <w:numId w:val="10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return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87E8AD9" w14:textId="77777777" w:rsidR="00272FD1" w:rsidRPr="00272FD1" w:rsidRDefault="00272FD1" w:rsidP="005B5CEF">
      <w:pPr>
        <w:numPr>
          <w:ilvl w:val="0"/>
          <w:numId w:val="10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9A1A862" w14:textId="77777777" w:rsidR="00272FD1" w:rsidRPr="00272FD1" w:rsidRDefault="00272FD1" w:rsidP="005B5CEF">
      <w:pPr>
        <w:numPr>
          <w:ilvl w:val="0"/>
          <w:numId w:val="10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9C593B0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Point2D.h </w:t>
      </w:r>
    </w:p>
    <w:p w14:paraId="6BBFA9D7" w14:textId="77777777" w:rsidR="00272FD1" w:rsidRPr="00272FD1" w:rsidRDefault="00272FD1" w:rsidP="005B5CEF">
      <w:pPr>
        <w:numPr>
          <w:ilvl w:val="0"/>
          <w:numId w:val="10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32E39451" w14:textId="77777777" w:rsidR="00272FD1" w:rsidRPr="00272FD1" w:rsidRDefault="00272FD1" w:rsidP="005B5CEF">
      <w:pPr>
        <w:numPr>
          <w:ilvl w:val="0"/>
          <w:numId w:val="10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FBDC0F7" w14:textId="77777777" w:rsidR="00272FD1" w:rsidRPr="00272FD1" w:rsidRDefault="00272FD1" w:rsidP="005B5CEF">
      <w:pPr>
        <w:numPr>
          <w:ilvl w:val="0"/>
          <w:numId w:val="10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class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: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public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DA09FE5" w14:textId="77777777" w:rsidR="00272FD1" w:rsidRPr="00272FD1" w:rsidRDefault="00272FD1" w:rsidP="005B5CEF">
      <w:pPr>
        <w:numPr>
          <w:ilvl w:val="0"/>
          <w:numId w:val="10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public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622D7B3" w14:textId="77777777" w:rsidR="00272FD1" w:rsidRPr="00272FD1" w:rsidRDefault="00272FD1" w:rsidP="005B5CEF">
      <w:pPr>
        <w:numPr>
          <w:ilvl w:val="0"/>
          <w:numId w:val="10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1B9E11E" w14:textId="77777777" w:rsidR="00272FD1" w:rsidRPr="00272FD1" w:rsidRDefault="00272FD1" w:rsidP="005B5CEF">
      <w:pPr>
        <w:numPr>
          <w:ilvl w:val="0"/>
          <w:numId w:val="10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m_x,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m_y);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2FE15BD" w14:textId="77777777" w:rsidR="00272FD1" w:rsidRPr="00272FD1" w:rsidRDefault="00272FD1" w:rsidP="005B5CEF">
      <w:pPr>
        <w:numPr>
          <w:ilvl w:val="0"/>
          <w:numId w:val="110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ajouterZ(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m_z); </w:t>
      </w:r>
    </w:p>
    <w:p w14:paraId="5894C555" w14:textId="77777777" w:rsidR="00272FD1" w:rsidRPr="00272FD1" w:rsidRDefault="00272FD1" w:rsidP="005B5CEF">
      <w:pPr>
        <w:numPr>
          <w:ilvl w:val="0"/>
          <w:numId w:val="11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//void operator=(const Point3D&amp; b);</w:t>
      </w:r>
      <w:r w:rsidRPr="00272FD1">
        <w:rPr>
          <w:rFonts w:ascii="Consolas" w:eastAsia="Times New Roman" w:hAnsi="Consolas" w:cs="Segoe UI"/>
          <w:color w:val="87CEEB"/>
          <w:sz w:val="17"/>
          <w:szCs w:val="17"/>
          <w:lang w:val="fr-FR" w:eastAsia="fr-FR"/>
        </w:rPr>
        <w:t> </w:t>
      </w:r>
    </w:p>
    <w:p w14:paraId="5E632744" w14:textId="77777777" w:rsidR="00272FD1" w:rsidRPr="00272FD1" w:rsidRDefault="00272FD1" w:rsidP="005B5CEF">
      <w:pPr>
        <w:numPr>
          <w:ilvl w:val="0"/>
          <w:numId w:val="11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CE6504B" w14:textId="77777777" w:rsidR="00272FD1" w:rsidRPr="00272FD1" w:rsidRDefault="00272FD1" w:rsidP="005B5CEF">
      <w:pPr>
        <w:numPr>
          <w:ilvl w:val="0"/>
          <w:numId w:val="11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A31900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Point2D.cpp </w:t>
      </w:r>
    </w:p>
    <w:p w14:paraId="6E02E0FA" w14:textId="77777777" w:rsidR="00272FD1" w:rsidRPr="00272FD1" w:rsidRDefault="00272FD1" w:rsidP="005B5CEF">
      <w:pPr>
        <w:numPr>
          <w:ilvl w:val="0"/>
          <w:numId w:val="11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"Point2D.h"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7F7DB7B3" w14:textId="77777777" w:rsidR="00272FD1" w:rsidRPr="00272FD1" w:rsidRDefault="00272FD1" w:rsidP="005B5CEF">
      <w:pPr>
        <w:numPr>
          <w:ilvl w:val="0"/>
          <w:numId w:val="11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4FD48FD" w14:textId="77777777" w:rsidR="00272FD1" w:rsidRPr="00272FD1" w:rsidRDefault="00272FD1" w:rsidP="005B5CEF">
      <w:pPr>
        <w:numPr>
          <w:ilvl w:val="0"/>
          <w:numId w:val="11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3E5C83B" w14:textId="77777777" w:rsidR="00272FD1" w:rsidRPr="00272FD1" w:rsidRDefault="00272FD1" w:rsidP="005B5CEF">
      <w:pPr>
        <w:numPr>
          <w:ilvl w:val="0"/>
          <w:numId w:val="11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z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13F73B9" w14:textId="77777777" w:rsidR="00272FD1" w:rsidRPr="00272FD1" w:rsidRDefault="00272FD1" w:rsidP="005B5CEF">
      <w:pPr>
        <w:numPr>
          <w:ilvl w:val="0"/>
          <w:numId w:val="11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A475672" w14:textId="77777777" w:rsidR="00272FD1" w:rsidRPr="00272FD1" w:rsidRDefault="00272FD1" w:rsidP="005B5CEF">
      <w:pPr>
        <w:numPr>
          <w:ilvl w:val="0"/>
          <w:numId w:val="11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lastRenderedPageBreak/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DCC563D" w14:textId="77777777" w:rsidR="00272FD1" w:rsidRPr="00272FD1" w:rsidRDefault="00272FD1" w:rsidP="005B5CEF">
      <w:pPr>
        <w:numPr>
          <w:ilvl w:val="0"/>
          <w:numId w:val="12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m_x,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m_y)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315418C" w14:textId="77777777" w:rsidR="00272FD1" w:rsidRPr="00272FD1" w:rsidRDefault="00272FD1" w:rsidP="005B5CEF">
      <w:pPr>
        <w:numPr>
          <w:ilvl w:val="0"/>
          <w:numId w:val="12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x = m_x;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180541A" w14:textId="77777777" w:rsidR="00272FD1" w:rsidRPr="00272FD1" w:rsidRDefault="00272FD1" w:rsidP="005B5CEF">
      <w:pPr>
        <w:numPr>
          <w:ilvl w:val="0"/>
          <w:numId w:val="12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y = m_y;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32744C8" w14:textId="77777777" w:rsidR="00272FD1" w:rsidRPr="00272FD1" w:rsidRDefault="00272FD1" w:rsidP="005B5CEF">
      <w:pPr>
        <w:numPr>
          <w:ilvl w:val="0"/>
          <w:numId w:val="123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z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486969B" w14:textId="77777777" w:rsidR="00272FD1" w:rsidRPr="00272FD1" w:rsidRDefault="00272FD1" w:rsidP="005B5CEF">
      <w:pPr>
        <w:numPr>
          <w:ilvl w:val="0"/>
          <w:numId w:val="12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4C8C01" w14:textId="77777777" w:rsidR="00272FD1" w:rsidRPr="00272FD1" w:rsidRDefault="00272FD1" w:rsidP="005B5CEF">
      <w:pPr>
        <w:numPr>
          <w:ilvl w:val="0"/>
          <w:numId w:val="12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5A3D814" w14:textId="77777777" w:rsidR="00272FD1" w:rsidRPr="00272FD1" w:rsidRDefault="00272FD1" w:rsidP="005B5CEF">
      <w:pPr>
        <w:numPr>
          <w:ilvl w:val="0"/>
          <w:numId w:val="12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::ajouterZ(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m_z) { </w:t>
      </w:r>
    </w:p>
    <w:p w14:paraId="29A56FAD" w14:textId="77777777" w:rsidR="00272FD1" w:rsidRPr="00272FD1" w:rsidRDefault="00272FD1" w:rsidP="005B5CEF">
      <w:pPr>
        <w:numPr>
          <w:ilvl w:val="0"/>
          <w:numId w:val="12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z = m_z;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BA15CA" w14:textId="77777777" w:rsidR="00272FD1" w:rsidRPr="00272FD1" w:rsidRDefault="00272FD1" w:rsidP="005B5CEF">
      <w:pPr>
        <w:numPr>
          <w:ilvl w:val="0"/>
          <w:numId w:val="12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FE2CD55" w14:textId="77777777" w:rsidR="00272FD1" w:rsidRPr="00272FD1" w:rsidRDefault="00272FD1" w:rsidP="005B5CEF">
      <w:pPr>
        <w:numPr>
          <w:ilvl w:val="0"/>
          <w:numId w:val="12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AEC25C0" w14:textId="77777777" w:rsidR="00272FD1" w:rsidRPr="00272FD1" w:rsidRDefault="00272FD1" w:rsidP="005B5CEF">
      <w:pPr>
        <w:numPr>
          <w:ilvl w:val="0"/>
          <w:numId w:val="13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//void Point2D::operator=(const Point3D&amp; b) { x = b.x; y = b.y; z = 0; };</w:t>
      </w:r>
      <w:r w:rsidRPr="00272FD1">
        <w:rPr>
          <w:rFonts w:ascii="Consolas" w:eastAsia="Times New Roman" w:hAnsi="Consolas" w:cs="Segoe UI"/>
          <w:color w:val="87CEEB"/>
          <w:sz w:val="17"/>
          <w:szCs w:val="17"/>
          <w:lang w:val="fr-FR" w:eastAsia="fr-FR"/>
        </w:rPr>
        <w:t> </w:t>
      </w:r>
    </w:p>
    <w:p w14:paraId="7070F17E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en-GB" w:eastAsia="fr-FR"/>
        </w:rPr>
        <w:t>Parcours3D.h</w:t>
      </w: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37ED5833" w14:textId="77777777" w:rsidR="00272FD1" w:rsidRPr="00272FD1" w:rsidRDefault="00272FD1" w:rsidP="005B5CEF">
      <w:pPr>
        <w:numPr>
          <w:ilvl w:val="0"/>
          <w:numId w:val="13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&lt;iostream&gt;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275D65E2" w14:textId="77777777" w:rsidR="00272FD1" w:rsidRPr="00272FD1" w:rsidRDefault="00272FD1" w:rsidP="005B5CEF">
      <w:pPr>
        <w:numPr>
          <w:ilvl w:val="0"/>
          <w:numId w:val="13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&lt;vector&gt;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451A6246" w14:textId="77777777" w:rsidR="00272FD1" w:rsidRPr="00272FD1" w:rsidRDefault="00272FD1" w:rsidP="005B5CEF">
      <w:pPr>
        <w:numPr>
          <w:ilvl w:val="0"/>
          <w:numId w:val="13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2038E2BC" w14:textId="77777777" w:rsidR="00272FD1" w:rsidRPr="00272FD1" w:rsidRDefault="00272FD1" w:rsidP="005B5CEF">
      <w:pPr>
        <w:numPr>
          <w:ilvl w:val="0"/>
          <w:numId w:val="13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15F0ED4" w14:textId="77777777" w:rsidR="00272FD1" w:rsidRPr="00272FD1" w:rsidRDefault="00272FD1" w:rsidP="005B5CEF">
      <w:pPr>
        <w:numPr>
          <w:ilvl w:val="0"/>
          <w:numId w:val="13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class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6C8AE42" w14:textId="77777777" w:rsidR="00272FD1" w:rsidRPr="00272FD1" w:rsidRDefault="00272FD1" w:rsidP="005B5CEF">
      <w:pPr>
        <w:numPr>
          <w:ilvl w:val="0"/>
          <w:numId w:val="13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private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BD2129D" w14:textId="77777777" w:rsidR="00272FD1" w:rsidRPr="00272FD1" w:rsidRDefault="00272FD1" w:rsidP="005B5CEF">
      <w:pPr>
        <w:numPr>
          <w:ilvl w:val="0"/>
          <w:numId w:val="13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std::vector&lt;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&gt; listepoints;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520D599" w14:textId="77777777" w:rsidR="00272FD1" w:rsidRPr="00272FD1" w:rsidRDefault="00272FD1" w:rsidP="005B5CEF">
      <w:pPr>
        <w:numPr>
          <w:ilvl w:val="0"/>
          <w:numId w:val="13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public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7AF09C7" w14:textId="77777777" w:rsidR="00272FD1" w:rsidRPr="00272FD1" w:rsidRDefault="00272FD1" w:rsidP="005B5CEF">
      <w:pPr>
        <w:numPr>
          <w:ilvl w:val="0"/>
          <w:numId w:val="13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116DDCE" w14:textId="77777777" w:rsidR="00272FD1" w:rsidRPr="00272FD1" w:rsidRDefault="00272FD1" w:rsidP="005B5CEF">
      <w:pPr>
        <w:numPr>
          <w:ilvl w:val="0"/>
          <w:numId w:val="140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547D863" w14:textId="77777777" w:rsidR="00272FD1" w:rsidRPr="00272FD1" w:rsidRDefault="00272FD1" w:rsidP="005B5CEF">
      <w:pPr>
        <w:numPr>
          <w:ilvl w:val="0"/>
          <w:numId w:val="14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~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04542C8" w14:textId="77777777" w:rsidR="00272FD1" w:rsidRPr="00272FD1" w:rsidRDefault="00272FD1" w:rsidP="005B5CEF">
      <w:pPr>
        <w:numPr>
          <w:ilvl w:val="0"/>
          <w:numId w:val="14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ajouter(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C1FB86A" w14:textId="77777777" w:rsidR="00272FD1" w:rsidRPr="00272FD1" w:rsidRDefault="00272FD1" w:rsidP="005B5CEF">
      <w:pPr>
        <w:numPr>
          <w:ilvl w:val="0"/>
          <w:numId w:val="143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7F29877" w14:textId="77777777" w:rsidR="00272FD1" w:rsidRPr="00272FD1" w:rsidRDefault="00272FD1" w:rsidP="005B5CEF">
      <w:pPr>
        <w:numPr>
          <w:ilvl w:val="0"/>
          <w:numId w:val="14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0D004E4" w14:textId="77777777" w:rsidR="00272FD1" w:rsidRPr="00272FD1" w:rsidRDefault="00272FD1" w:rsidP="005B5CEF">
      <w:pPr>
        <w:numPr>
          <w:ilvl w:val="0"/>
          <w:numId w:val="14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7587BD1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5892C45C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1183E98C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en-GB" w:eastAsia="fr-FR"/>
        </w:rPr>
        <w:t>Parcours3D.cpp</w:t>
      </w: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0CA35776" w14:textId="77777777" w:rsidR="00272FD1" w:rsidRPr="00272FD1" w:rsidRDefault="00272FD1" w:rsidP="005B5CEF">
      <w:pPr>
        <w:numPr>
          <w:ilvl w:val="0"/>
          <w:numId w:val="14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"Parcours3D.h"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715EF4CC" w14:textId="77777777" w:rsidR="00272FD1" w:rsidRPr="00272FD1" w:rsidRDefault="00272FD1" w:rsidP="005B5CEF">
      <w:pPr>
        <w:numPr>
          <w:ilvl w:val="0"/>
          <w:numId w:val="14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2E23962" w14:textId="77777777" w:rsidR="00272FD1" w:rsidRPr="00272FD1" w:rsidRDefault="00272FD1" w:rsidP="005B5CEF">
      <w:pPr>
        <w:numPr>
          <w:ilvl w:val="0"/>
          <w:numId w:val="14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using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namespace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std;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BC0476F" w14:textId="77777777" w:rsidR="00272FD1" w:rsidRPr="00272FD1" w:rsidRDefault="00272FD1" w:rsidP="005B5CEF">
      <w:pPr>
        <w:numPr>
          <w:ilvl w:val="0"/>
          <w:numId w:val="14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A813734" w14:textId="77777777" w:rsidR="00272FD1" w:rsidRPr="00272FD1" w:rsidRDefault="00272FD1" w:rsidP="005B5CEF">
      <w:pPr>
        <w:numPr>
          <w:ilvl w:val="0"/>
          <w:numId w:val="15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A2FA37B" w14:textId="77777777" w:rsidR="00272FD1" w:rsidRPr="00272FD1" w:rsidRDefault="00272FD1" w:rsidP="005B5CEF">
      <w:pPr>
        <w:numPr>
          <w:ilvl w:val="0"/>
          <w:numId w:val="15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09F5423" w14:textId="77777777" w:rsidR="00272FD1" w:rsidRPr="00272FD1" w:rsidRDefault="00272FD1" w:rsidP="005B5CEF">
      <w:pPr>
        <w:numPr>
          <w:ilvl w:val="0"/>
          <w:numId w:val="15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B6BB43B" w14:textId="77777777" w:rsidR="00272FD1" w:rsidRPr="00272FD1" w:rsidRDefault="00272FD1" w:rsidP="005B5CEF">
      <w:pPr>
        <w:numPr>
          <w:ilvl w:val="0"/>
          <w:numId w:val="15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DEE1C64" w14:textId="77777777" w:rsidR="00272FD1" w:rsidRPr="00272FD1" w:rsidRDefault="00272FD1" w:rsidP="005B5CEF">
      <w:pPr>
        <w:numPr>
          <w:ilvl w:val="0"/>
          <w:numId w:val="154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listepoints.push_back(point);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2C403D1" w14:textId="77777777" w:rsidR="00272FD1" w:rsidRPr="00272FD1" w:rsidRDefault="00272FD1" w:rsidP="005B5CEF">
      <w:pPr>
        <w:numPr>
          <w:ilvl w:val="0"/>
          <w:numId w:val="15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4D33A72" w14:textId="77777777" w:rsidR="00272FD1" w:rsidRPr="00272FD1" w:rsidRDefault="00272FD1" w:rsidP="005B5CEF">
      <w:pPr>
        <w:numPr>
          <w:ilvl w:val="0"/>
          <w:numId w:val="15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676193A" w14:textId="77777777" w:rsidR="00272FD1" w:rsidRPr="00272FD1" w:rsidRDefault="00272FD1" w:rsidP="005B5CEF">
      <w:pPr>
        <w:numPr>
          <w:ilvl w:val="0"/>
          <w:numId w:val="15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::ajouter(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&amp; point) { </w:t>
      </w:r>
    </w:p>
    <w:p w14:paraId="5BB2C2F9" w14:textId="77777777" w:rsidR="00272FD1" w:rsidRPr="00272FD1" w:rsidRDefault="00272FD1" w:rsidP="005B5CEF">
      <w:pPr>
        <w:numPr>
          <w:ilvl w:val="0"/>
          <w:numId w:val="15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listepoints.push_back(point);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3EEC2CA" w14:textId="77777777" w:rsidR="00272FD1" w:rsidRPr="00272FD1" w:rsidRDefault="00272FD1" w:rsidP="005B5CEF">
      <w:pPr>
        <w:numPr>
          <w:ilvl w:val="0"/>
          <w:numId w:val="15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9B3B4A6" w14:textId="77777777" w:rsidR="00272FD1" w:rsidRPr="00272FD1" w:rsidRDefault="00272FD1" w:rsidP="005B5CEF">
      <w:pPr>
        <w:numPr>
          <w:ilvl w:val="0"/>
          <w:numId w:val="16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E26021E" w14:textId="77777777" w:rsidR="00272FD1" w:rsidRPr="00272FD1" w:rsidRDefault="00272FD1" w:rsidP="005B5CEF">
      <w:pPr>
        <w:numPr>
          <w:ilvl w:val="0"/>
          <w:numId w:val="16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::distance()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32C337B" w14:textId="77777777" w:rsidR="00272FD1" w:rsidRPr="00272FD1" w:rsidRDefault="00272FD1" w:rsidP="005B5CEF">
      <w:pPr>
        <w:numPr>
          <w:ilvl w:val="0"/>
          <w:numId w:val="16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1BFD5D2" w14:textId="77777777" w:rsidR="00272FD1" w:rsidRPr="00272FD1" w:rsidRDefault="00272FD1" w:rsidP="005B5CEF">
      <w:pPr>
        <w:numPr>
          <w:ilvl w:val="0"/>
          <w:numId w:val="163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for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int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i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; i &lt; listepoints.size() -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 i++)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77A8E7E" w14:textId="77777777" w:rsidR="00272FD1" w:rsidRPr="00272FD1" w:rsidRDefault="00272FD1" w:rsidP="005B5CEF">
      <w:pPr>
        <w:numPr>
          <w:ilvl w:val="0"/>
          <w:numId w:val="164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3B929E8" w14:textId="77777777" w:rsidR="00272FD1" w:rsidRPr="00272FD1" w:rsidRDefault="00272FD1" w:rsidP="005B5CEF">
      <w:pPr>
        <w:numPr>
          <w:ilvl w:val="0"/>
          <w:numId w:val="165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double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dx, dy, dz;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1894A3F" w14:textId="77777777" w:rsidR="00272FD1" w:rsidRPr="00272FD1" w:rsidRDefault="00272FD1" w:rsidP="005B5CEF">
      <w:pPr>
        <w:numPr>
          <w:ilvl w:val="0"/>
          <w:numId w:val="166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dx = listepoints[i].getX() - listepoints[i +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].getX();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AF25018" w14:textId="77777777" w:rsidR="00272FD1" w:rsidRPr="00272FD1" w:rsidRDefault="00272FD1" w:rsidP="005B5CEF">
      <w:pPr>
        <w:numPr>
          <w:ilvl w:val="0"/>
          <w:numId w:val="167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dy = listepoints[i].getY() - listepoints[i +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].getY();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CF77046" w14:textId="77777777" w:rsidR="00272FD1" w:rsidRPr="00272FD1" w:rsidRDefault="00272FD1" w:rsidP="005B5CEF">
      <w:pPr>
        <w:numPr>
          <w:ilvl w:val="0"/>
          <w:numId w:val="168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dz = listepoints[i].getZ() - listepoints[i +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].getZ();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B9B192D" w14:textId="77777777" w:rsidR="00272FD1" w:rsidRPr="00272FD1" w:rsidRDefault="00272FD1" w:rsidP="005B5CEF">
      <w:pPr>
        <w:numPr>
          <w:ilvl w:val="0"/>
          <w:numId w:val="16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821B4FB" w14:textId="77777777" w:rsidR="00272FD1" w:rsidRPr="00272FD1" w:rsidRDefault="00272FD1" w:rsidP="005B5CEF">
      <w:pPr>
        <w:numPr>
          <w:ilvl w:val="0"/>
          <w:numId w:val="170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distance += sqrt(dx * dx + dy * dy + dz * dz);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028CEA9" w14:textId="77777777" w:rsidR="00272FD1" w:rsidRPr="00272FD1" w:rsidRDefault="00272FD1" w:rsidP="005B5CEF">
      <w:pPr>
        <w:numPr>
          <w:ilvl w:val="0"/>
          <w:numId w:val="17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88CFC31" w14:textId="77777777" w:rsidR="00272FD1" w:rsidRPr="00272FD1" w:rsidRDefault="00272FD1" w:rsidP="005B5CEF">
      <w:pPr>
        <w:numPr>
          <w:ilvl w:val="0"/>
          <w:numId w:val="17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"Distance parcours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&lt;&lt; distance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; </w:t>
      </w:r>
    </w:p>
    <w:p w14:paraId="63B3B2A0" w14:textId="77777777" w:rsidR="00272FD1" w:rsidRPr="00272FD1" w:rsidRDefault="00272FD1" w:rsidP="005B5CEF">
      <w:pPr>
        <w:numPr>
          <w:ilvl w:val="0"/>
          <w:numId w:val="17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FD88142" w14:textId="77777777" w:rsidR="00272FD1" w:rsidRPr="00272FD1" w:rsidRDefault="00272FD1" w:rsidP="005B5CEF">
      <w:pPr>
        <w:numPr>
          <w:ilvl w:val="0"/>
          <w:numId w:val="17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FE3B8B7" w14:textId="77777777" w:rsidR="00272FD1" w:rsidRPr="00272FD1" w:rsidRDefault="00272FD1" w:rsidP="005B5CEF">
      <w:pPr>
        <w:numPr>
          <w:ilvl w:val="0"/>
          <w:numId w:val="17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lastRenderedPageBreak/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::~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Parcours3D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 {};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E320225" w14:textId="77777777" w:rsidR="00272FD1" w:rsidRPr="00272FD1" w:rsidRDefault="00272FD1" w:rsidP="005B5CEF">
      <w:pPr>
        <w:numPr>
          <w:ilvl w:val="0"/>
          <w:numId w:val="17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F893216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en-GB" w:eastAsia="fr-FR"/>
        </w:rPr>
        <w:t>Parcours2D.h</w:t>
      </w: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7D535E5D" w14:textId="77777777" w:rsidR="00272FD1" w:rsidRPr="00272FD1" w:rsidRDefault="00272FD1" w:rsidP="005B5CEF">
      <w:pPr>
        <w:numPr>
          <w:ilvl w:val="0"/>
          <w:numId w:val="17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&lt;iostream&gt;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0258170A" w14:textId="77777777" w:rsidR="00272FD1" w:rsidRPr="00272FD1" w:rsidRDefault="00272FD1" w:rsidP="005B5CEF">
      <w:pPr>
        <w:numPr>
          <w:ilvl w:val="0"/>
          <w:numId w:val="17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&lt;vector&gt;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08789ADA" w14:textId="77777777" w:rsidR="00272FD1" w:rsidRPr="00272FD1" w:rsidRDefault="00272FD1" w:rsidP="005B5CEF">
      <w:pPr>
        <w:numPr>
          <w:ilvl w:val="0"/>
          <w:numId w:val="17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"Point2D.h"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15D943DD" w14:textId="77777777" w:rsidR="00272FD1" w:rsidRPr="00272FD1" w:rsidRDefault="00272FD1" w:rsidP="005B5CEF">
      <w:pPr>
        <w:numPr>
          <w:ilvl w:val="0"/>
          <w:numId w:val="18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"Point3D.h"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4B0D3544" w14:textId="77777777" w:rsidR="00272FD1" w:rsidRPr="00272FD1" w:rsidRDefault="00272FD1" w:rsidP="005B5CEF">
      <w:pPr>
        <w:numPr>
          <w:ilvl w:val="0"/>
          <w:numId w:val="18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4C140F0" w14:textId="77777777" w:rsidR="00272FD1" w:rsidRPr="00272FD1" w:rsidRDefault="00272FD1" w:rsidP="005B5CEF">
      <w:pPr>
        <w:numPr>
          <w:ilvl w:val="0"/>
          <w:numId w:val="18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class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4E5276F" w14:textId="77777777" w:rsidR="00272FD1" w:rsidRPr="00272FD1" w:rsidRDefault="00272FD1" w:rsidP="005B5CEF">
      <w:pPr>
        <w:numPr>
          <w:ilvl w:val="0"/>
          <w:numId w:val="18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private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626848C" w14:textId="77777777" w:rsidR="00272FD1" w:rsidRPr="00272FD1" w:rsidRDefault="00272FD1" w:rsidP="005B5CEF">
      <w:pPr>
        <w:numPr>
          <w:ilvl w:val="0"/>
          <w:numId w:val="184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std::vector&lt;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&gt; listepoints;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EB7C3AD" w14:textId="77777777" w:rsidR="00272FD1" w:rsidRPr="00272FD1" w:rsidRDefault="00272FD1" w:rsidP="005B5CEF">
      <w:pPr>
        <w:numPr>
          <w:ilvl w:val="0"/>
          <w:numId w:val="18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public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ADAB55D" w14:textId="77777777" w:rsidR="00272FD1" w:rsidRPr="00272FD1" w:rsidRDefault="00272FD1" w:rsidP="005B5CEF">
      <w:pPr>
        <w:numPr>
          <w:ilvl w:val="0"/>
          <w:numId w:val="186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36C91D1" w14:textId="77777777" w:rsidR="00272FD1" w:rsidRPr="00272FD1" w:rsidRDefault="00272FD1" w:rsidP="005B5CEF">
      <w:pPr>
        <w:numPr>
          <w:ilvl w:val="0"/>
          <w:numId w:val="187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722E175" w14:textId="77777777" w:rsidR="00272FD1" w:rsidRPr="00272FD1" w:rsidRDefault="00272FD1" w:rsidP="005B5CEF">
      <w:pPr>
        <w:numPr>
          <w:ilvl w:val="0"/>
          <w:numId w:val="18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~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03019DF" w14:textId="77777777" w:rsidR="00272FD1" w:rsidRPr="00272FD1" w:rsidRDefault="00272FD1" w:rsidP="005B5CEF">
      <w:pPr>
        <w:numPr>
          <w:ilvl w:val="0"/>
          <w:numId w:val="18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ajouter(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05D6E16" w14:textId="77777777" w:rsidR="00272FD1" w:rsidRPr="00272FD1" w:rsidRDefault="00272FD1" w:rsidP="005B5CEF">
      <w:pPr>
        <w:numPr>
          <w:ilvl w:val="0"/>
          <w:numId w:val="190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B54EF07" w14:textId="77777777" w:rsidR="00272FD1" w:rsidRPr="00272FD1" w:rsidRDefault="00272FD1" w:rsidP="005B5CEF">
      <w:pPr>
        <w:numPr>
          <w:ilvl w:val="0"/>
          <w:numId w:val="19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4629964" w14:textId="77777777" w:rsidR="00272FD1" w:rsidRPr="00272FD1" w:rsidRDefault="00272FD1" w:rsidP="005B5CEF">
      <w:pPr>
        <w:numPr>
          <w:ilvl w:val="0"/>
          <w:numId w:val="19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5A35BE1" w14:textId="77777777" w:rsidR="00272FD1" w:rsidRPr="00272FD1" w:rsidRDefault="00272FD1" w:rsidP="00272FD1">
      <w:pPr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val="fr-FR" w:eastAsia="fr-FR"/>
        </w:rPr>
      </w:pPr>
      <w:r w:rsidRPr="00272FD1">
        <w:rPr>
          <w:rFonts w:ascii="Calibri" w:eastAsia="Times New Roman" w:hAnsi="Calibri" w:cs="Calibri"/>
          <w:color w:val="595959"/>
          <w:sz w:val="24"/>
          <w:szCs w:val="24"/>
          <w:lang w:val="en-GB" w:eastAsia="fr-FR"/>
        </w:rPr>
        <w:t>Parcours2D.cpp</w:t>
      </w:r>
      <w:r w:rsidRPr="00272FD1">
        <w:rPr>
          <w:rFonts w:ascii="Calibri" w:eastAsia="Times New Roman" w:hAnsi="Calibri" w:cs="Calibri"/>
          <w:color w:val="595959"/>
          <w:sz w:val="24"/>
          <w:szCs w:val="24"/>
          <w:lang w:val="fr-FR" w:eastAsia="fr-FR"/>
        </w:rPr>
        <w:t> </w:t>
      </w:r>
    </w:p>
    <w:p w14:paraId="1708BCAE" w14:textId="77777777" w:rsidR="00272FD1" w:rsidRPr="00272FD1" w:rsidRDefault="00272FD1" w:rsidP="005B5CEF">
      <w:pPr>
        <w:numPr>
          <w:ilvl w:val="0"/>
          <w:numId w:val="19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87CEEB"/>
          <w:sz w:val="17"/>
          <w:szCs w:val="17"/>
          <w:lang w:val="en-GB" w:eastAsia="fr-FR"/>
        </w:rPr>
        <w:t>#include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en-GB" w:eastAsia="fr-FR"/>
        </w:rPr>
        <w:t>"Parcours2D.h"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 </w:t>
      </w:r>
    </w:p>
    <w:p w14:paraId="453B0F17" w14:textId="77777777" w:rsidR="00272FD1" w:rsidRPr="00272FD1" w:rsidRDefault="00272FD1" w:rsidP="005B5CEF">
      <w:pPr>
        <w:numPr>
          <w:ilvl w:val="0"/>
          <w:numId w:val="19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5BEC1D2" w14:textId="77777777" w:rsidR="00272FD1" w:rsidRPr="00272FD1" w:rsidRDefault="00272FD1" w:rsidP="005B5CEF">
      <w:pPr>
        <w:numPr>
          <w:ilvl w:val="0"/>
          <w:numId w:val="195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using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namespace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std;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21E4E50" w14:textId="77777777" w:rsidR="00272FD1" w:rsidRPr="00272FD1" w:rsidRDefault="00272FD1" w:rsidP="005B5CEF">
      <w:pPr>
        <w:numPr>
          <w:ilvl w:val="0"/>
          <w:numId w:val="19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FAF0F4E" w14:textId="77777777" w:rsidR="00272FD1" w:rsidRPr="00272FD1" w:rsidRDefault="00272FD1" w:rsidP="005B5CEF">
      <w:pPr>
        <w:numPr>
          <w:ilvl w:val="0"/>
          <w:numId w:val="19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9EAFEAD" w14:textId="77777777" w:rsidR="00272FD1" w:rsidRPr="00272FD1" w:rsidRDefault="00272FD1" w:rsidP="005B5CEF">
      <w:pPr>
        <w:numPr>
          <w:ilvl w:val="0"/>
          <w:numId w:val="19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7390D70" w14:textId="77777777" w:rsidR="00272FD1" w:rsidRPr="00272FD1" w:rsidRDefault="00272FD1" w:rsidP="005B5CEF">
      <w:pPr>
        <w:numPr>
          <w:ilvl w:val="0"/>
          <w:numId w:val="199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2C54C51" w14:textId="77777777" w:rsidR="00272FD1" w:rsidRPr="00272FD1" w:rsidRDefault="00272FD1" w:rsidP="005B5CEF">
      <w:pPr>
        <w:numPr>
          <w:ilvl w:val="0"/>
          <w:numId w:val="20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&amp; point)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760D95F7" w14:textId="77777777" w:rsidR="00272FD1" w:rsidRPr="00272FD1" w:rsidRDefault="00272FD1" w:rsidP="005B5CEF">
      <w:pPr>
        <w:numPr>
          <w:ilvl w:val="0"/>
          <w:numId w:val="20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listepoints.push_back(point);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23F1D12" w14:textId="77777777" w:rsidR="00272FD1" w:rsidRPr="00272FD1" w:rsidRDefault="00272FD1" w:rsidP="005B5CEF">
      <w:pPr>
        <w:numPr>
          <w:ilvl w:val="0"/>
          <w:numId w:val="20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A4AE43A" w14:textId="77777777" w:rsidR="00272FD1" w:rsidRPr="00272FD1" w:rsidRDefault="00272FD1" w:rsidP="005B5CEF">
      <w:pPr>
        <w:numPr>
          <w:ilvl w:val="0"/>
          <w:numId w:val="20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62250C0" w14:textId="77777777" w:rsidR="00272FD1" w:rsidRPr="00272FD1" w:rsidRDefault="00272FD1" w:rsidP="005B5CEF">
      <w:pPr>
        <w:numPr>
          <w:ilvl w:val="0"/>
          <w:numId w:val="204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fr-FR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::ajouter(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fr-FR" w:eastAsia="fr-FR"/>
        </w:rPr>
        <w:t>Point2D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&amp; point) { </w:t>
      </w:r>
    </w:p>
    <w:p w14:paraId="5D80B1C3" w14:textId="77777777" w:rsidR="00272FD1" w:rsidRPr="00272FD1" w:rsidRDefault="00272FD1" w:rsidP="005B5CEF">
      <w:pPr>
        <w:numPr>
          <w:ilvl w:val="0"/>
          <w:numId w:val="205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listepoints.push_back(point);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D3061C7" w14:textId="77777777" w:rsidR="00272FD1" w:rsidRPr="00272FD1" w:rsidRDefault="00272FD1" w:rsidP="005B5CEF">
      <w:pPr>
        <w:numPr>
          <w:ilvl w:val="0"/>
          <w:numId w:val="20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423E443" w14:textId="77777777" w:rsidR="00272FD1" w:rsidRPr="00272FD1" w:rsidRDefault="00272FD1" w:rsidP="005B5CEF">
      <w:pPr>
        <w:numPr>
          <w:ilvl w:val="0"/>
          <w:numId w:val="207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FF8B76E" w14:textId="77777777" w:rsidR="00272FD1" w:rsidRPr="00272FD1" w:rsidRDefault="00272FD1" w:rsidP="005B5CEF">
      <w:pPr>
        <w:numPr>
          <w:ilvl w:val="0"/>
          <w:numId w:val="208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void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::distance() 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3A1CFAD" w14:textId="77777777" w:rsidR="00272FD1" w:rsidRPr="00272FD1" w:rsidRDefault="00272FD1" w:rsidP="005B5CEF">
      <w:pPr>
        <w:numPr>
          <w:ilvl w:val="0"/>
          <w:numId w:val="20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distance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1A8FC15" w14:textId="77777777" w:rsidR="00272FD1" w:rsidRPr="00272FD1" w:rsidRDefault="00272FD1" w:rsidP="005B5CEF">
      <w:pPr>
        <w:numPr>
          <w:ilvl w:val="0"/>
          <w:numId w:val="21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ADBA278" w14:textId="77777777" w:rsidR="00272FD1" w:rsidRPr="00272FD1" w:rsidRDefault="00272FD1" w:rsidP="005B5CEF">
      <w:pPr>
        <w:numPr>
          <w:ilvl w:val="0"/>
          <w:numId w:val="211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for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(</w:t>
      </w: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int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i =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0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; i &lt; listepoints.size() -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; i++)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36F4C490" w14:textId="77777777" w:rsidR="00272FD1" w:rsidRPr="00272FD1" w:rsidRDefault="00272FD1" w:rsidP="005B5CEF">
      <w:pPr>
        <w:numPr>
          <w:ilvl w:val="0"/>
          <w:numId w:val="212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{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6725A286" w14:textId="77777777" w:rsidR="00272FD1" w:rsidRPr="00272FD1" w:rsidRDefault="00272FD1" w:rsidP="005B5CEF">
      <w:pPr>
        <w:numPr>
          <w:ilvl w:val="0"/>
          <w:numId w:val="213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0E68C"/>
          <w:sz w:val="17"/>
          <w:szCs w:val="17"/>
          <w:lang w:val="en-GB" w:eastAsia="fr-FR"/>
        </w:rPr>
        <w:t>float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 dx, dy;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9D8E332" w14:textId="77777777" w:rsidR="00272FD1" w:rsidRPr="00272FD1" w:rsidRDefault="00272FD1" w:rsidP="005B5CEF">
      <w:pPr>
        <w:numPr>
          <w:ilvl w:val="0"/>
          <w:numId w:val="214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dx = listepoints[i].getX() - listepoints[i +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].getX();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090B9F4" w14:textId="77777777" w:rsidR="00272FD1" w:rsidRPr="00272FD1" w:rsidRDefault="00272FD1" w:rsidP="005B5CEF">
      <w:pPr>
        <w:numPr>
          <w:ilvl w:val="0"/>
          <w:numId w:val="215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 xml:space="preserve">dy = listepoints[i].getY() - listepoints[i + </w:t>
      </w:r>
      <w:r w:rsidRPr="00272FD1">
        <w:rPr>
          <w:rFonts w:ascii="Consolas" w:eastAsia="Times New Roman" w:hAnsi="Consolas" w:cs="Segoe UI"/>
          <w:color w:val="CD5C5C"/>
          <w:sz w:val="17"/>
          <w:szCs w:val="17"/>
          <w:lang w:val="en-GB" w:eastAsia="fr-FR"/>
        </w:rPr>
        <w:t>1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].getY();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4B3A6F60" w14:textId="77777777" w:rsidR="00272FD1" w:rsidRPr="00272FD1" w:rsidRDefault="00272FD1" w:rsidP="005B5CEF">
      <w:pPr>
        <w:numPr>
          <w:ilvl w:val="0"/>
          <w:numId w:val="216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BCF9663" w14:textId="77777777" w:rsidR="00272FD1" w:rsidRPr="00272FD1" w:rsidRDefault="00272FD1" w:rsidP="005B5CEF">
      <w:pPr>
        <w:numPr>
          <w:ilvl w:val="0"/>
          <w:numId w:val="217"/>
        </w:numPr>
        <w:shd w:val="clear" w:color="auto" w:fill="333333"/>
        <w:spacing w:after="0" w:line="240" w:lineRule="auto"/>
        <w:ind w:left="1080" w:firstLine="210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distance += sqrt(dx * dx + dy * dy);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5C9111C" w14:textId="77777777" w:rsidR="00272FD1" w:rsidRPr="00272FD1" w:rsidRDefault="00272FD1" w:rsidP="005B5CEF">
      <w:pPr>
        <w:numPr>
          <w:ilvl w:val="0"/>
          <w:numId w:val="218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0DA21B0B" w14:textId="77777777" w:rsidR="00272FD1" w:rsidRPr="00272FD1" w:rsidRDefault="00272FD1" w:rsidP="005B5CEF">
      <w:pPr>
        <w:numPr>
          <w:ilvl w:val="0"/>
          <w:numId w:val="219"/>
        </w:numPr>
        <w:shd w:val="clear" w:color="auto" w:fill="333333"/>
        <w:spacing w:after="0" w:line="240" w:lineRule="auto"/>
        <w:ind w:left="1080" w:firstLine="1395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cout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"Distance parcours : 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 xml:space="preserve"> &lt;&lt; distance &lt;&lt; </w:t>
      </w:r>
      <w:r w:rsidRPr="00272FD1">
        <w:rPr>
          <w:rFonts w:ascii="Consolas" w:eastAsia="Times New Roman" w:hAnsi="Consolas" w:cs="Segoe UI"/>
          <w:color w:val="FFA0A0"/>
          <w:sz w:val="17"/>
          <w:szCs w:val="17"/>
          <w:lang w:val="fr-FR" w:eastAsia="fr-FR"/>
        </w:rPr>
        <w:t>"\n"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; </w:t>
      </w:r>
    </w:p>
    <w:p w14:paraId="1EF42D7F" w14:textId="77777777" w:rsidR="00272FD1" w:rsidRPr="00272FD1" w:rsidRDefault="00272FD1" w:rsidP="005B5CEF">
      <w:pPr>
        <w:numPr>
          <w:ilvl w:val="0"/>
          <w:numId w:val="220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}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88212F7" w14:textId="77777777" w:rsidR="00272FD1" w:rsidRPr="00272FD1" w:rsidRDefault="00272FD1" w:rsidP="005B5CEF">
      <w:pPr>
        <w:numPr>
          <w:ilvl w:val="0"/>
          <w:numId w:val="221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511E5F8D" w14:textId="77777777" w:rsidR="00272FD1" w:rsidRPr="00272FD1" w:rsidRDefault="00272FD1" w:rsidP="005B5CEF">
      <w:pPr>
        <w:numPr>
          <w:ilvl w:val="0"/>
          <w:numId w:val="222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::~</w:t>
      </w:r>
      <w:r w:rsidRPr="00272FD1">
        <w:rPr>
          <w:rFonts w:ascii="Consolas" w:eastAsia="Times New Roman" w:hAnsi="Consolas" w:cs="Segoe UI"/>
          <w:color w:val="98FB98"/>
          <w:sz w:val="17"/>
          <w:szCs w:val="17"/>
          <w:lang w:val="en-GB" w:eastAsia="fr-FR"/>
        </w:rPr>
        <w:t>Parcours2D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() {};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15448B8D" w14:textId="77777777" w:rsidR="00272FD1" w:rsidRPr="00272FD1" w:rsidRDefault="00272FD1" w:rsidP="005B5CEF">
      <w:pPr>
        <w:numPr>
          <w:ilvl w:val="0"/>
          <w:numId w:val="223"/>
        </w:numPr>
        <w:shd w:val="clear" w:color="auto" w:fill="333333"/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sz w:val="17"/>
          <w:szCs w:val="17"/>
          <w:lang w:val="fr-FR" w:eastAsia="fr-FR"/>
        </w:rPr>
      </w:pPr>
      <w:r w:rsidRPr="00272FD1">
        <w:rPr>
          <w:rFonts w:ascii="Consolas" w:eastAsia="Times New Roman" w:hAnsi="Consolas" w:cs="Segoe UI"/>
          <w:color w:val="FFFFFF"/>
          <w:sz w:val="17"/>
          <w:szCs w:val="17"/>
          <w:lang w:val="en-GB" w:eastAsia="fr-FR"/>
        </w:rPr>
        <w:t> </w:t>
      </w:r>
      <w:r w:rsidRPr="00272FD1">
        <w:rPr>
          <w:rFonts w:ascii="Consolas" w:eastAsia="Times New Roman" w:hAnsi="Consolas" w:cs="Segoe UI"/>
          <w:color w:val="FFFFFF"/>
          <w:sz w:val="17"/>
          <w:szCs w:val="17"/>
          <w:lang w:val="fr-FR" w:eastAsia="fr-FR"/>
        </w:rPr>
        <w:t> </w:t>
      </w:r>
    </w:p>
    <w:p w14:paraId="21C67C98" w14:textId="77777777" w:rsidR="00E36F45" w:rsidRPr="00E36F45" w:rsidRDefault="00E36F45" w:rsidP="00E36F45"/>
    <w:sectPr w:rsidR="00E36F45" w:rsidRPr="00E36F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00387"/>
    <w:multiLevelType w:val="multilevel"/>
    <w:tmpl w:val="03EA7E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1C6B47"/>
    <w:multiLevelType w:val="multilevel"/>
    <w:tmpl w:val="8F982D1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613BBF"/>
    <w:multiLevelType w:val="multilevel"/>
    <w:tmpl w:val="864239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426CEE"/>
    <w:multiLevelType w:val="multilevel"/>
    <w:tmpl w:val="7E480F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607671"/>
    <w:multiLevelType w:val="multilevel"/>
    <w:tmpl w:val="5164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E1323B"/>
    <w:multiLevelType w:val="multilevel"/>
    <w:tmpl w:val="734A7E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AF249B"/>
    <w:multiLevelType w:val="multilevel"/>
    <w:tmpl w:val="1F2068A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0D4381"/>
    <w:multiLevelType w:val="multilevel"/>
    <w:tmpl w:val="B830A9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515750"/>
    <w:multiLevelType w:val="multilevel"/>
    <w:tmpl w:val="BE4E45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1E1387"/>
    <w:multiLevelType w:val="multilevel"/>
    <w:tmpl w:val="A73C3F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2B7B23"/>
    <w:multiLevelType w:val="multilevel"/>
    <w:tmpl w:val="971A50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B070D0"/>
    <w:multiLevelType w:val="multilevel"/>
    <w:tmpl w:val="36CC8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563219"/>
    <w:multiLevelType w:val="multilevel"/>
    <w:tmpl w:val="5CB618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B434B"/>
    <w:multiLevelType w:val="multilevel"/>
    <w:tmpl w:val="A1E0B24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A72F89"/>
    <w:multiLevelType w:val="multilevel"/>
    <w:tmpl w:val="96A82A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C67127"/>
    <w:multiLevelType w:val="multilevel"/>
    <w:tmpl w:val="6382F4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F1599A"/>
    <w:multiLevelType w:val="multilevel"/>
    <w:tmpl w:val="87EE59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960B97"/>
    <w:multiLevelType w:val="multilevel"/>
    <w:tmpl w:val="A740CA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B25227"/>
    <w:multiLevelType w:val="multilevel"/>
    <w:tmpl w:val="DF5A00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4850D7"/>
    <w:multiLevelType w:val="multilevel"/>
    <w:tmpl w:val="22BA7E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116530"/>
    <w:multiLevelType w:val="multilevel"/>
    <w:tmpl w:val="47F61E4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E47AC8"/>
    <w:multiLevelType w:val="multilevel"/>
    <w:tmpl w:val="216EF8D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81540A"/>
    <w:multiLevelType w:val="multilevel"/>
    <w:tmpl w:val="A2E25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D313E7A"/>
    <w:multiLevelType w:val="multilevel"/>
    <w:tmpl w:val="212A9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452347"/>
    <w:multiLevelType w:val="multilevel"/>
    <w:tmpl w:val="151AFC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B90DA9"/>
    <w:multiLevelType w:val="multilevel"/>
    <w:tmpl w:val="68920C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3A22C8"/>
    <w:multiLevelType w:val="multilevel"/>
    <w:tmpl w:val="0E02B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990269"/>
    <w:multiLevelType w:val="multilevel"/>
    <w:tmpl w:val="61D82AF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6D3788"/>
    <w:multiLevelType w:val="multilevel"/>
    <w:tmpl w:val="519AEC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811C0B"/>
    <w:multiLevelType w:val="multilevel"/>
    <w:tmpl w:val="07AA66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F43853"/>
    <w:multiLevelType w:val="multilevel"/>
    <w:tmpl w:val="26169A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0D78E4"/>
    <w:multiLevelType w:val="multilevel"/>
    <w:tmpl w:val="4CC0E3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216EDE"/>
    <w:multiLevelType w:val="multilevel"/>
    <w:tmpl w:val="280A6C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233CFC"/>
    <w:multiLevelType w:val="multilevel"/>
    <w:tmpl w:val="C51A24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2505A8"/>
    <w:multiLevelType w:val="multilevel"/>
    <w:tmpl w:val="6D70F4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7A0B82"/>
    <w:multiLevelType w:val="multilevel"/>
    <w:tmpl w:val="676651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271CE8"/>
    <w:multiLevelType w:val="multilevel"/>
    <w:tmpl w:val="5B1234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F572EB"/>
    <w:multiLevelType w:val="multilevel"/>
    <w:tmpl w:val="E7CE71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0011A3"/>
    <w:multiLevelType w:val="multilevel"/>
    <w:tmpl w:val="B132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D61DB2"/>
    <w:multiLevelType w:val="multilevel"/>
    <w:tmpl w:val="D8A23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E303CA"/>
    <w:multiLevelType w:val="multilevel"/>
    <w:tmpl w:val="192E6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8DE3AAB"/>
    <w:multiLevelType w:val="multilevel"/>
    <w:tmpl w:val="E1BC6D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9952370"/>
    <w:multiLevelType w:val="multilevel"/>
    <w:tmpl w:val="63B459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BB5718"/>
    <w:multiLevelType w:val="multilevel"/>
    <w:tmpl w:val="0BF046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E06D46"/>
    <w:multiLevelType w:val="multilevel"/>
    <w:tmpl w:val="C55AA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B583F70"/>
    <w:multiLevelType w:val="multilevel"/>
    <w:tmpl w:val="E676E0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21477A"/>
    <w:multiLevelType w:val="multilevel"/>
    <w:tmpl w:val="8858FC5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674496"/>
    <w:multiLevelType w:val="multilevel"/>
    <w:tmpl w:val="DEB685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E41D92"/>
    <w:multiLevelType w:val="multilevel"/>
    <w:tmpl w:val="3F144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0E493C"/>
    <w:multiLevelType w:val="multilevel"/>
    <w:tmpl w:val="86C4B7A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392259"/>
    <w:multiLevelType w:val="multilevel"/>
    <w:tmpl w:val="E06E9A3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65393D"/>
    <w:multiLevelType w:val="multilevel"/>
    <w:tmpl w:val="30A8266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6E2449"/>
    <w:multiLevelType w:val="multilevel"/>
    <w:tmpl w:val="9F4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DA4966"/>
    <w:multiLevelType w:val="multilevel"/>
    <w:tmpl w:val="45AAEA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EB3139"/>
    <w:multiLevelType w:val="multilevel"/>
    <w:tmpl w:val="2AB862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994E91"/>
    <w:multiLevelType w:val="multilevel"/>
    <w:tmpl w:val="A58096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D66EDD"/>
    <w:multiLevelType w:val="multilevel"/>
    <w:tmpl w:val="E32A7EB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F56218"/>
    <w:multiLevelType w:val="multilevel"/>
    <w:tmpl w:val="230841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3D2D06"/>
    <w:multiLevelType w:val="multilevel"/>
    <w:tmpl w:val="E194AEC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2FB2DBF"/>
    <w:multiLevelType w:val="multilevel"/>
    <w:tmpl w:val="4B0EDA0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3F77FDA"/>
    <w:multiLevelType w:val="multilevel"/>
    <w:tmpl w:val="2EC2507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E21A69"/>
    <w:multiLevelType w:val="multilevel"/>
    <w:tmpl w:val="C5AC04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71759F2"/>
    <w:multiLevelType w:val="multilevel"/>
    <w:tmpl w:val="C7521D1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74B1568"/>
    <w:multiLevelType w:val="multilevel"/>
    <w:tmpl w:val="B6080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7522ABC"/>
    <w:multiLevelType w:val="multilevel"/>
    <w:tmpl w:val="6D0A90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76577B7"/>
    <w:multiLevelType w:val="multilevel"/>
    <w:tmpl w:val="D87812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7E77406"/>
    <w:multiLevelType w:val="multilevel"/>
    <w:tmpl w:val="A140C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127C96"/>
    <w:multiLevelType w:val="multilevel"/>
    <w:tmpl w:val="D82ED7A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9637E06"/>
    <w:multiLevelType w:val="multilevel"/>
    <w:tmpl w:val="F2D8D6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C53B19"/>
    <w:multiLevelType w:val="multilevel"/>
    <w:tmpl w:val="CA00DE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CDC3A37"/>
    <w:multiLevelType w:val="multilevel"/>
    <w:tmpl w:val="F96A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107ED9"/>
    <w:multiLevelType w:val="multilevel"/>
    <w:tmpl w:val="443C08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3168FB"/>
    <w:multiLevelType w:val="multilevel"/>
    <w:tmpl w:val="7D90A0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DE744DB"/>
    <w:multiLevelType w:val="multilevel"/>
    <w:tmpl w:val="81C6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33116F"/>
    <w:multiLevelType w:val="multilevel"/>
    <w:tmpl w:val="25BC27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720962"/>
    <w:multiLevelType w:val="multilevel"/>
    <w:tmpl w:val="5FD273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260CEE"/>
    <w:multiLevelType w:val="multilevel"/>
    <w:tmpl w:val="5E7C4F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F04A8E"/>
    <w:multiLevelType w:val="multilevel"/>
    <w:tmpl w:val="DE0853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E84E7E"/>
    <w:multiLevelType w:val="multilevel"/>
    <w:tmpl w:val="D7F460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23A1965"/>
    <w:multiLevelType w:val="multilevel"/>
    <w:tmpl w:val="D8F0E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2E121D5"/>
    <w:multiLevelType w:val="multilevel"/>
    <w:tmpl w:val="1C7E7E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FF1275"/>
    <w:multiLevelType w:val="multilevel"/>
    <w:tmpl w:val="7010773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0E622B"/>
    <w:multiLevelType w:val="multilevel"/>
    <w:tmpl w:val="8C04DF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A007C2"/>
    <w:multiLevelType w:val="multilevel"/>
    <w:tmpl w:val="BC2C8C5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AD77BA"/>
    <w:multiLevelType w:val="multilevel"/>
    <w:tmpl w:val="DC5C7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70B5820"/>
    <w:multiLevelType w:val="multilevel"/>
    <w:tmpl w:val="F858E4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2C4FF9"/>
    <w:multiLevelType w:val="multilevel"/>
    <w:tmpl w:val="932C8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2E147F"/>
    <w:multiLevelType w:val="multilevel"/>
    <w:tmpl w:val="DF72929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656D08"/>
    <w:multiLevelType w:val="multilevel"/>
    <w:tmpl w:val="432A1F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8414912"/>
    <w:multiLevelType w:val="multilevel"/>
    <w:tmpl w:val="E9A86C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D044A1"/>
    <w:multiLevelType w:val="multilevel"/>
    <w:tmpl w:val="42EA9F8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DB58FC"/>
    <w:multiLevelType w:val="multilevel"/>
    <w:tmpl w:val="0A76AB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91F128B"/>
    <w:multiLevelType w:val="multilevel"/>
    <w:tmpl w:val="38AA4E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7C139E"/>
    <w:multiLevelType w:val="multilevel"/>
    <w:tmpl w:val="7160F7F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D301E2"/>
    <w:multiLevelType w:val="multilevel"/>
    <w:tmpl w:val="F2288A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503BEC"/>
    <w:multiLevelType w:val="multilevel"/>
    <w:tmpl w:val="3EB88C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9D575B"/>
    <w:multiLevelType w:val="multilevel"/>
    <w:tmpl w:val="2CA6669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D06C8B"/>
    <w:multiLevelType w:val="multilevel"/>
    <w:tmpl w:val="C3C00D9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B241434"/>
    <w:multiLevelType w:val="multilevel"/>
    <w:tmpl w:val="9ED4CB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B882119"/>
    <w:multiLevelType w:val="multilevel"/>
    <w:tmpl w:val="ECF2B9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B657B2"/>
    <w:multiLevelType w:val="multilevel"/>
    <w:tmpl w:val="2F9268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D1D41AD"/>
    <w:multiLevelType w:val="multilevel"/>
    <w:tmpl w:val="A90E3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C142D4"/>
    <w:multiLevelType w:val="multilevel"/>
    <w:tmpl w:val="0F10161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FA02111"/>
    <w:multiLevelType w:val="multilevel"/>
    <w:tmpl w:val="8FF409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401660"/>
    <w:multiLevelType w:val="multilevel"/>
    <w:tmpl w:val="0F70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F52C2F"/>
    <w:multiLevelType w:val="multilevel"/>
    <w:tmpl w:val="6E20305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11A5285"/>
    <w:multiLevelType w:val="multilevel"/>
    <w:tmpl w:val="1F7E93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1AB0118"/>
    <w:multiLevelType w:val="multilevel"/>
    <w:tmpl w:val="3DAEB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1B05174"/>
    <w:multiLevelType w:val="multilevel"/>
    <w:tmpl w:val="3D6E15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1C32A5F"/>
    <w:multiLevelType w:val="multilevel"/>
    <w:tmpl w:val="8A4E72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4A5068"/>
    <w:multiLevelType w:val="multilevel"/>
    <w:tmpl w:val="E0A6FB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6B3DF4"/>
    <w:multiLevelType w:val="multilevel"/>
    <w:tmpl w:val="D7E63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92190C"/>
    <w:multiLevelType w:val="multilevel"/>
    <w:tmpl w:val="0D1EB8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EF0AF2"/>
    <w:multiLevelType w:val="multilevel"/>
    <w:tmpl w:val="33ACD4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35F66D5"/>
    <w:multiLevelType w:val="multilevel"/>
    <w:tmpl w:val="8F46D4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3A01C74"/>
    <w:multiLevelType w:val="multilevel"/>
    <w:tmpl w:val="980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CC1C20"/>
    <w:multiLevelType w:val="multilevel"/>
    <w:tmpl w:val="82BAB8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4D6099F"/>
    <w:multiLevelType w:val="multilevel"/>
    <w:tmpl w:val="6E5AEAA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1B5FFB"/>
    <w:multiLevelType w:val="multilevel"/>
    <w:tmpl w:val="D80015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53073FE"/>
    <w:multiLevelType w:val="multilevel"/>
    <w:tmpl w:val="3A123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552127D"/>
    <w:multiLevelType w:val="multilevel"/>
    <w:tmpl w:val="0590C1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D530BC"/>
    <w:multiLevelType w:val="multilevel"/>
    <w:tmpl w:val="CEA8A8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6531DB4"/>
    <w:multiLevelType w:val="multilevel"/>
    <w:tmpl w:val="8D46176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66B3DE7"/>
    <w:multiLevelType w:val="multilevel"/>
    <w:tmpl w:val="28D248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7D56F7C"/>
    <w:multiLevelType w:val="multilevel"/>
    <w:tmpl w:val="918C2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5056BD"/>
    <w:multiLevelType w:val="multilevel"/>
    <w:tmpl w:val="D38A06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6C1654"/>
    <w:multiLevelType w:val="multilevel"/>
    <w:tmpl w:val="72EA0A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91A21F0"/>
    <w:multiLevelType w:val="multilevel"/>
    <w:tmpl w:val="3A60DB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9463F2F"/>
    <w:multiLevelType w:val="multilevel"/>
    <w:tmpl w:val="681EB0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99355AC"/>
    <w:multiLevelType w:val="multilevel"/>
    <w:tmpl w:val="ECAAB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136FD3"/>
    <w:multiLevelType w:val="multilevel"/>
    <w:tmpl w:val="888250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457945"/>
    <w:multiLevelType w:val="multilevel"/>
    <w:tmpl w:val="46245D7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4875FB"/>
    <w:multiLevelType w:val="multilevel"/>
    <w:tmpl w:val="C7BAE7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585786"/>
    <w:multiLevelType w:val="multilevel"/>
    <w:tmpl w:val="D7BAA39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B320DCD"/>
    <w:multiLevelType w:val="multilevel"/>
    <w:tmpl w:val="5044A9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9E2533"/>
    <w:multiLevelType w:val="multilevel"/>
    <w:tmpl w:val="7A3E1E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BB405F2"/>
    <w:multiLevelType w:val="multilevel"/>
    <w:tmpl w:val="9D344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D946BE3"/>
    <w:multiLevelType w:val="multilevel"/>
    <w:tmpl w:val="6AF469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E5315E9"/>
    <w:multiLevelType w:val="multilevel"/>
    <w:tmpl w:val="63AAF4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0837B10"/>
    <w:multiLevelType w:val="multilevel"/>
    <w:tmpl w:val="CB283D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D6745A"/>
    <w:multiLevelType w:val="multilevel"/>
    <w:tmpl w:val="C90C501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000FB8"/>
    <w:multiLevelType w:val="multilevel"/>
    <w:tmpl w:val="910878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2972474"/>
    <w:multiLevelType w:val="multilevel"/>
    <w:tmpl w:val="772C4F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B95254"/>
    <w:multiLevelType w:val="multilevel"/>
    <w:tmpl w:val="738AE8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3291498"/>
    <w:multiLevelType w:val="multilevel"/>
    <w:tmpl w:val="65E80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36174BA"/>
    <w:multiLevelType w:val="multilevel"/>
    <w:tmpl w:val="87E861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7F4747"/>
    <w:multiLevelType w:val="multilevel"/>
    <w:tmpl w:val="8646B0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4F86907"/>
    <w:multiLevelType w:val="multilevel"/>
    <w:tmpl w:val="E66671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B83990"/>
    <w:multiLevelType w:val="multilevel"/>
    <w:tmpl w:val="20F0DD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6397F66"/>
    <w:multiLevelType w:val="multilevel"/>
    <w:tmpl w:val="6BAE91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66A60CE"/>
    <w:multiLevelType w:val="multilevel"/>
    <w:tmpl w:val="0324D5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84488B"/>
    <w:multiLevelType w:val="multilevel"/>
    <w:tmpl w:val="8682BE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73C4EDE"/>
    <w:multiLevelType w:val="multilevel"/>
    <w:tmpl w:val="B43855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7A64D64"/>
    <w:multiLevelType w:val="multilevel"/>
    <w:tmpl w:val="7938C52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81C736C"/>
    <w:multiLevelType w:val="multilevel"/>
    <w:tmpl w:val="6F70BE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8A0303C"/>
    <w:multiLevelType w:val="multilevel"/>
    <w:tmpl w:val="357AEF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914DBA"/>
    <w:multiLevelType w:val="multilevel"/>
    <w:tmpl w:val="426CAD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AB4362"/>
    <w:multiLevelType w:val="multilevel"/>
    <w:tmpl w:val="6D746A1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D05284"/>
    <w:multiLevelType w:val="multilevel"/>
    <w:tmpl w:val="A4D29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AA232D4"/>
    <w:multiLevelType w:val="multilevel"/>
    <w:tmpl w:val="57945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CC00DAB"/>
    <w:multiLevelType w:val="multilevel"/>
    <w:tmpl w:val="FC421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CE912F1"/>
    <w:multiLevelType w:val="multilevel"/>
    <w:tmpl w:val="CD70EE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D390F77"/>
    <w:multiLevelType w:val="multilevel"/>
    <w:tmpl w:val="F058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DC21FD3"/>
    <w:multiLevelType w:val="multilevel"/>
    <w:tmpl w:val="3254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275835"/>
    <w:multiLevelType w:val="multilevel"/>
    <w:tmpl w:val="76B0BDD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0B6322"/>
    <w:multiLevelType w:val="multilevel"/>
    <w:tmpl w:val="A65202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32B2585"/>
    <w:multiLevelType w:val="multilevel"/>
    <w:tmpl w:val="4B4408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4403A3A"/>
    <w:multiLevelType w:val="multilevel"/>
    <w:tmpl w:val="E34456F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4F26C75"/>
    <w:multiLevelType w:val="multilevel"/>
    <w:tmpl w:val="02CE1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56810B4"/>
    <w:multiLevelType w:val="multilevel"/>
    <w:tmpl w:val="107E37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593A7B"/>
    <w:multiLevelType w:val="multilevel"/>
    <w:tmpl w:val="A0CE978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6E36B14"/>
    <w:multiLevelType w:val="multilevel"/>
    <w:tmpl w:val="373C85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FF162E"/>
    <w:multiLevelType w:val="multilevel"/>
    <w:tmpl w:val="43825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6603ED"/>
    <w:multiLevelType w:val="multilevel"/>
    <w:tmpl w:val="AC54B3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AF6C73"/>
    <w:multiLevelType w:val="multilevel"/>
    <w:tmpl w:val="AC446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AA577DF"/>
    <w:multiLevelType w:val="multilevel"/>
    <w:tmpl w:val="F920E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BE51054"/>
    <w:multiLevelType w:val="multilevel"/>
    <w:tmpl w:val="0ECE530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316674"/>
    <w:multiLevelType w:val="multilevel"/>
    <w:tmpl w:val="921E29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C444A00"/>
    <w:multiLevelType w:val="multilevel"/>
    <w:tmpl w:val="686A0E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7230F5"/>
    <w:multiLevelType w:val="multilevel"/>
    <w:tmpl w:val="B6B863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DF17E18"/>
    <w:multiLevelType w:val="multilevel"/>
    <w:tmpl w:val="76CA85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E1F593B"/>
    <w:multiLevelType w:val="multilevel"/>
    <w:tmpl w:val="E6CA83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E4238E8"/>
    <w:multiLevelType w:val="multilevel"/>
    <w:tmpl w:val="92067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E76007C"/>
    <w:multiLevelType w:val="multilevel"/>
    <w:tmpl w:val="691832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E922EC2"/>
    <w:multiLevelType w:val="multilevel"/>
    <w:tmpl w:val="262002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9509F8"/>
    <w:multiLevelType w:val="multilevel"/>
    <w:tmpl w:val="591AC8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2072B4"/>
    <w:multiLevelType w:val="multilevel"/>
    <w:tmpl w:val="72B058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122390"/>
    <w:multiLevelType w:val="multilevel"/>
    <w:tmpl w:val="0D806A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0594F78"/>
    <w:multiLevelType w:val="multilevel"/>
    <w:tmpl w:val="CC625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6D4EB3"/>
    <w:multiLevelType w:val="multilevel"/>
    <w:tmpl w:val="F1BEA3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13B3C08"/>
    <w:multiLevelType w:val="multilevel"/>
    <w:tmpl w:val="7C121F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17C6352"/>
    <w:multiLevelType w:val="multilevel"/>
    <w:tmpl w:val="33BC0C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18C6134"/>
    <w:multiLevelType w:val="multilevel"/>
    <w:tmpl w:val="94D056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2414E8"/>
    <w:multiLevelType w:val="multilevel"/>
    <w:tmpl w:val="74125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2C12B1B"/>
    <w:multiLevelType w:val="multilevel"/>
    <w:tmpl w:val="C4B871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3112EA9"/>
    <w:multiLevelType w:val="multilevel"/>
    <w:tmpl w:val="987E954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3E1547A"/>
    <w:multiLevelType w:val="multilevel"/>
    <w:tmpl w:val="0E621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41B0162"/>
    <w:multiLevelType w:val="multilevel"/>
    <w:tmpl w:val="702229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4BF1AF3"/>
    <w:multiLevelType w:val="multilevel"/>
    <w:tmpl w:val="454E328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5C00F3D"/>
    <w:multiLevelType w:val="multilevel"/>
    <w:tmpl w:val="9E4082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61129AE"/>
    <w:multiLevelType w:val="multilevel"/>
    <w:tmpl w:val="71AAF15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686487F"/>
    <w:multiLevelType w:val="multilevel"/>
    <w:tmpl w:val="CADE5D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7670249"/>
    <w:multiLevelType w:val="multilevel"/>
    <w:tmpl w:val="A9E44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BB5971"/>
    <w:multiLevelType w:val="multilevel"/>
    <w:tmpl w:val="0304F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014569"/>
    <w:multiLevelType w:val="multilevel"/>
    <w:tmpl w:val="3434134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E56B44"/>
    <w:multiLevelType w:val="multilevel"/>
    <w:tmpl w:val="B2FC252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C186914"/>
    <w:multiLevelType w:val="multilevel"/>
    <w:tmpl w:val="FDA4077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214E8A"/>
    <w:multiLevelType w:val="multilevel"/>
    <w:tmpl w:val="B0620A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CDB3944"/>
    <w:multiLevelType w:val="multilevel"/>
    <w:tmpl w:val="616288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DF20D8C"/>
    <w:multiLevelType w:val="multilevel"/>
    <w:tmpl w:val="B5286D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E501AA0"/>
    <w:multiLevelType w:val="multilevel"/>
    <w:tmpl w:val="558AF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E6533A5"/>
    <w:multiLevelType w:val="multilevel"/>
    <w:tmpl w:val="11F43D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793BAE"/>
    <w:multiLevelType w:val="multilevel"/>
    <w:tmpl w:val="A2AAF5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985EE2"/>
    <w:multiLevelType w:val="multilevel"/>
    <w:tmpl w:val="AE28DA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F1A5143"/>
    <w:multiLevelType w:val="multilevel"/>
    <w:tmpl w:val="55D8AEF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467125"/>
    <w:multiLevelType w:val="multilevel"/>
    <w:tmpl w:val="E2AC66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BC2981"/>
    <w:multiLevelType w:val="multilevel"/>
    <w:tmpl w:val="C60E86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78330">
    <w:abstractNumId w:val="5"/>
  </w:num>
  <w:num w:numId="2" w16cid:durableId="672072884">
    <w:abstractNumId w:val="3"/>
  </w:num>
  <w:num w:numId="3" w16cid:durableId="759104761">
    <w:abstractNumId w:val="2"/>
  </w:num>
  <w:num w:numId="4" w16cid:durableId="1733042587">
    <w:abstractNumId w:val="4"/>
  </w:num>
  <w:num w:numId="5" w16cid:durableId="1763257763">
    <w:abstractNumId w:val="1"/>
  </w:num>
  <w:num w:numId="6" w16cid:durableId="2006471733">
    <w:abstractNumId w:val="0"/>
  </w:num>
  <w:num w:numId="7" w16cid:durableId="173542997">
    <w:abstractNumId w:val="110"/>
  </w:num>
  <w:num w:numId="8" w16cid:durableId="231813157">
    <w:abstractNumId w:val="71"/>
  </w:num>
  <w:num w:numId="9" w16cid:durableId="1249726650">
    <w:abstractNumId w:val="45"/>
  </w:num>
  <w:num w:numId="10" w16cid:durableId="852260286">
    <w:abstractNumId w:val="184"/>
  </w:num>
  <w:num w:numId="11" w16cid:durableId="1238440488">
    <w:abstractNumId w:val="63"/>
  </w:num>
  <w:num w:numId="12" w16cid:durableId="945043959">
    <w:abstractNumId w:val="31"/>
  </w:num>
  <w:num w:numId="13" w16cid:durableId="2070959548">
    <w:abstractNumId w:val="114"/>
  </w:num>
  <w:num w:numId="14" w16cid:durableId="1268391226">
    <w:abstractNumId w:val="189"/>
  </w:num>
  <w:num w:numId="15" w16cid:durableId="1833566283">
    <w:abstractNumId w:val="74"/>
  </w:num>
  <w:num w:numId="16" w16cid:durableId="1789662720">
    <w:abstractNumId w:val="60"/>
  </w:num>
  <w:num w:numId="17" w16cid:durableId="909585088">
    <w:abstractNumId w:val="122"/>
  </w:num>
  <w:num w:numId="18" w16cid:durableId="1391419844">
    <w:abstractNumId w:val="70"/>
  </w:num>
  <w:num w:numId="19" w16cid:durableId="1521508649">
    <w:abstractNumId w:val="36"/>
  </w:num>
  <w:num w:numId="20" w16cid:durableId="921795682">
    <w:abstractNumId w:val="25"/>
  </w:num>
  <w:num w:numId="21" w16cid:durableId="310595328">
    <w:abstractNumId w:val="91"/>
  </w:num>
  <w:num w:numId="22" w16cid:durableId="20979653">
    <w:abstractNumId w:val="20"/>
  </w:num>
  <w:num w:numId="23" w16cid:durableId="2074306219">
    <w:abstractNumId w:val="212"/>
  </w:num>
  <w:num w:numId="24" w16cid:durableId="48578109">
    <w:abstractNumId w:val="158"/>
  </w:num>
  <w:num w:numId="25" w16cid:durableId="1644043818">
    <w:abstractNumId w:val="116"/>
  </w:num>
  <w:num w:numId="26" w16cid:durableId="2018267090">
    <w:abstractNumId w:val="149"/>
  </w:num>
  <w:num w:numId="27" w16cid:durableId="2134325261">
    <w:abstractNumId w:val="118"/>
  </w:num>
  <w:num w:numId="28" w16cid:durableId="152525640">
    <w:abstractNumId w:val="12"/>
  </w:num>
  <w:num w:numId="29" w16cid:durableId="760880892">
    <w:abstractNumId w:val="100"/>
  </w:num>
  <w:num w:numId="30" w16cid:durableId="1599408162">
    <w:abstractNumId w:val="64"/>
  </w:num>
  <w:num w:numId="31" w16cid:durableId="696006425">
    <w:abstractNumId w:val="7"/>
  </w:num>
  <w:num w:numId="32" w16cid:durableId="1590945">
    <w:abstractNumId w:val="182"/>
  </w:num>
  <w:num w:numId="33" w16cid:durableId="1512792807">
    <w:abstractNumId w:val="139"/>
  </w:num>
  <w:num w:numId="34" w16cid:durableId="1952081680">
    <w:abstractNumId w:val="27"/>
  </w:num>
  <w:num w:numId="35" w16cid:durableId="343018362">
    <w:abstractNumId w:val="211"/>
  </w:num>
  <w:num w:numId="36" w16cid:durableId="2108652979">
    <w:abstractNumId w:val="111"/>
  </w:num>
  <w:num w:numId="37" w16cid:durableId="485170896">
    <w:abstractNumId w:val="93"/>
  </w:num>
  <w:num w:numId="38" w16cid:durableId="1447043492">
    <w:abstractNumId w:val="137"/>
  </w:num>
  <w:num w:numId="39" w16cid:durableId="1461681220">
    <w:abstractNumId w:val="141"/>
  </w:num>
  <w:num w:numId="40" w16cid:durableId="465976957">
    <w:abstractNumId w:val="68"/>
  </w:num>
  <w:num w:numId="41" w16cid:durableId="1975598591">
    <w:abstractNumId w:val="150"/>
  </w:num>
  <w:num w:numId="42" w16cid:durableId="230166467">
    <w:abstractNumId w:val="87"/>
  </w:num>
  <w:num w:numId="43" w16cid:durableId="1495023899">
    <w:abstractNumId w:val="82"/>
  </w:num>
  <w:num w:numId="44" w16cid:durableId="1576889934">
    <w:abstractNumId w:val="52"/>
  </w:num>
  <w:num w:numId="45" w16cid:durableId="1885287170">
    <w:abstractNumId w:val="56"/>
  </w:num>
  <w:num w:numId="46" w16cid:durableId="603466285">
    <w:abstractNumId w:val="79"/>
  </w:num>
  <w:num w:numId="47" w16cid:durableId="886722359">
    <w:abstractNumId w:val="166"/>
  </w:num>
  <w:num w:numId="48" w16cid:durableId="918757804">
    <w:abstractNumId w:val="160"/>
  </w:num>
  <w:num w:numId="49" w16cid:durableId="1779324554">
    <w:abstractNumId w:val="216"/>
  </w:num>
  <w:num w:numId="50" w16cid:durableId="1050301980">
    <w:abstractNumId w:val="221"/>
  </w:num>
  <w:num w:numId="51" w16cid:durableId="1106854531">
    <w:abstractNumId w:val="192"/>
  </w:num>
  <w:num w:numId="52" w16cid:durableId="1690720422">
    <w:abstractNumId w:val="130"/>
  </w:num>
  <w:num w:numId="53" w16cid:durableId="646058067">
    <w:abstractNumId w:val="171"/>
  </w:num>
  <w:num w:numId="54" w16cid:durableId="8454803">
    <w:abstractNumId w:val="18"/>
  </w:num>
  <w:num w:numId="55" w16cid:durableId="1708069859">
    <w:abstractNumId w:val="37"/>
  </w:num>
  <w:num w:numId="56" w16cid:durableId="528252895">
    <w:abstractNumId w:val="145"/>
  </w:num>
  <w:num w:numId="57" w16cid:durableId="1880118249">
    <w:abstractNumId w:val="23"/>
  </w:num>
  <w:num w:numId="58" w16cid:durableId="1696272203">
    <w:abstractNumId w:val="84"/>
  </w:num>
  <w:num w:numId="59" w16cid:durableId="1598173593">
    <w:abstractNumId w:val="15"/>
  </w:num>
  <w:num w:numId="60" w16cid:durableId="2007130483">
    <w:abstractNumId w:val="81"/>
  </w:num>
  <w:num w:numId="61" w16cid:durableId="1275789628">
    <w:abstractNumId w:val="193"/>
  </w:num>
  <w:num w:numId="62" w16cid:durableId="271211034">
    <w:abstractNumId w:val="168"/>
  </w:num>
  <w:num w:numId="63" w16cid:durableId="1633556864">
    <w:abstractNumId w:val="142"/>
  </w:num>
  <w:num w:numId="64" w16cid:durableId="2075009311">
    <w:abstractNumId w:val="152"/>
  </w:num>
  <w:num w:numId="65" w16cid:durableId="1712462693">
    <w:abstractNumId w:val="17"/>
  </w:num>
  <w:num w:numId="66" w16cid:durableId="668826556">
    <w:abstractNumId w:val="202"/>
  </w:num>
  <w:num w:numId="67" w16cid:durableId="947858699">
    <w:abstractNumId w:val="21"/>
  </w:num>
  <w:num w:numId="68" w16cid:durableId="993877458">
    <w:abstractNumId w:val="9"/>
  </w:num>
  <w:num w:numId="69" w16cid:durableId="247081504">
    <w:abstractNumId w:val="120"/>
  </w:num>
  <w:num w:numId="70" w16cid:durableId="1471897927">
    <w:abstractNumId w:val="186"/>
  </w:num>
  <w:num w:numId="71" w16cid:durableId="1037389505">
    <w:abstractNumId w:val="217"/>
  </w:num>
  <w:num w:numId="72" w16cid:durableId="2103332912">
    <w:abstractNumId w:val="51"/>
  </w:num>
  <w:num w:numId="73" w16cid:durableId="2004385393">
    <w:abstractNumId w:val="54"/>
  </w:num>
  <w:num w:numId="74" w16cid:durableId="95905380">
    <w:abstractNumId w:val="35"/>
  </w:num>
  <w:num w:numId="75" w16cid:durableId="1723556461">
    <w:abstractNumId w:val="97"/>
  </w:num>
  <w:num w:numId="76" w16cid:durableId="1157956364">
    <w:abstractNumId w:val="203"/>
  </w:num>
  <w:num w:numId="77" w16cid:durableId="550505807">
    <w:abstractNumId w:val="67"/>
  </w:num>
  <w:num w:numId="78" w16cid:durableId="1139491033">
    <w:abstractNumId w:val="88"/>
  </w:num>
  <w:num w:numId="79" w16cid:durableId="86080384">
    <w:abstractNumId w:val="123"/>
  </w:num>
  <w:num w:numId="80" w16cid:durableId="951010661">
    <w:abstractNumId w:val="205"/>
  </w:num>
  <w:num w:numId="81" w16cid:durableId="1712069847">
    <w:abstractNumId w:val="43"/>
  </w:num>
  <w:num w:numId="82" w16cid:durableId="742457416">
    <w:abstractNumId w:val="132"/>
  </w:num>
  <w:num w:numId="83" w16cid:durableId="1961522228">
    <w:abstractNumId w:val="55"/>
  </w:num>
  <w:num w:numId="84" w16cid:durableId="1379473246">
    <w:abstractNumId w:val="127"/>
  </w:num>
  <w:num w:numId="85" w16cid:durableId="696125019">
    <w:abstractNumId w:val="65"/>
  </w:num>
  <w:num w:numId="86" w16cid:durableId="55931193">
    <w:abstractNumId w:val="96"/>
  </w:num>
  <w:num w:numId="87" w16cid:durableId="1554582787">
    <w:abstractNumId w:val="16"/>
  </w:num>
  <w:num w:numId="88" w16cid:durableId="1869953842">
    <w:abstractNumId w:val="99"/>
  </w:num>
  <w:num w:numId="89" w16cid:durableId="879130004">
    <w:abstractNumId w:val="33"/>
  </w:num>
  <w:num w:numId="90" w16cid:durableId="1935937656">
    <w:abstractNumId w:val="187"/>
  </w:num>
  <w:num w:numId="91" w16cid:durableId="2102604717">
    <w:abstractNumId w:val="146"/>
  </w:num>
  <w:num w:numId="92" w16cid:durableId="654333836">
    <w:abstractNumId w:val="38"/>
  </w:num>
  <w:num w:numId="93" w16cid:durableId="1421951120">
    <w:abstractNumId w:val="62"/>
  </w:num>
  <w:num w:numId="94" w16cid:durableId="188958212">
    <w:abstractNumId w:val="170"/>
  </w:num>
  <w:num w:numId="95" w16cid:durableId="1249075707">
    <w:abstractNumId w:val="222"/>
  </w:num>
  <w:num w:numId="96" w16cid:durableId="773866912">
    <w:abstractNumId w:val="199"/>
  </w:num>
  <w:num w:numId="97" w16cid:durableId="1203395937">
    <w:abstractNumId w:val="134"/>
  </w:num>
  <w:num w:numId="98" w16cid:durableId="471292700">
    <w:abstractNumId w:val="57"/>
  </w:num>
  <w:num w:numId="99" w16cid:durableId="8919026">
    <w:abstractNumId w:val="19"/>
  </w:num>
  <w:num w:numId="100" w16cid:durableId="1615749730">
    <w:abstractNumId w:val="103"/>
  </w:num>
  <w:num w:numId="101" w16cid:durableId="210045572">
    <w:abstractNumId w:val="204"/>
  </w:num>
  <w:num w:numId="102" w16cid:durableId="282349890">
    <w:abstractNumId w:val="102"/>
  </w:num>
  <w:num w:numId="103" w16cid:durableId="409275434">
    <w:abstractNumId w:val="108"/>
  </w:num>
  <w:num w:numId="104" w16cid:durableId="1192450365">
    <w:abstractNumId w:val="44"/>
  </w:num>
  <w:num w:numId="105" w16cid:durableId="880214501">
    <w:abstractNumId w:val="165"/>
  </w:num>
  <w:num w:numId="106" w16cid:durableId="1802964388">
    <w:abstractNumId w:val="136"/>
  </w:num>
  <w:num w:numId="107" w16cid:durableId="226427137">
    <w:abstractNumId w:val="135"/>
  </w:num>
  <w:num w:numId="108" w16cid:durableId="611859525">
    <w:abstractNumId w:val="138"/>
  </w:num>
  <w:num w:numId="109" w16cid:durableId="1864007461">
    <w:abstractNumId w:val="155"/>
  </w:num>
  <w:num w:numId="110" w16cid:durableId="38209701">
    <w:abstractNumId w:val="179"/>
  </w:num>
  <w:num w:numId="111" w16cid:durableId="1414738479">
    <w:abstractNumId w:val="49"/>
  </w:num>
  <w:num w:numId="112" w16cid:durableId="87317367">
    <w:abstractNumId w:val="218"/>
  </w:num>
  <w:num w:numId="113" w16cid:durableId="724916617">
    <w:abstractNumId w:val="191"/>
  </w:num>
  <w:num w:numId="114" w16cid:durableId="805859323">
    <w:abstractNumId w:val="10"/>
  </w:num>
  <w:num w:numId="115" w16cid:durableId="1340087044">
    <w:abstractNumId w:val="29"/>
  </w:num>
  <w:num w:numId="116" w16cid:durableId="697464776">
    <w:abstractNumId w:val="174"/>
  </w:num>
  <w:num w:numId="117" w16cid:durableId="2055695989">
    <w:abstractNumId w:val="208"/>
  </w:num>
  <w:num w:numId="118" w16cid:durableId="1302150725">
    <w:abstractNumId w:val="50"/>
  </w:num>
  <w:num w:numId="119" w16cid:durableId="633945844">
    <w:abstractNumId w:val="143"/>
  </w:num>
  <w:num w:numId="120" w16cid:durableId="1304770474">
    <w:abstractNumId w:val="153"/>
  </w:num>
  <w:num w:numId="121" w16cid:durableId="1025669101">
    <w:abstractNumId w:val="172"/>
  </w:num>
  <w:num w:numId="122" w16cid:durableId="507789938">
    <w:abstractNumId w:val="11"/>
  </w:num>
  <w:num w:numId="123" w16cid:durableId="1246915906">
    <w:abstractNumId w:val="124"/>
  </w:num>
  <w:num w:numId="124" w16cid:durableId="1057902204">
    <w:abstractNumId w:val="151"/>
  </w:num>
  <w:num w:numId="125" w16cid:durableId="796334904">
    <w:abstractNumId w:val="30"/>
  </w:num>
  <w:num w:numId="126" w16cid:durableId="1553616331">
    <w:abstractNumId w:val="115"/>
  </w:num>
  <w:num w:numId="127" w16cid:durableId="484049917">
    <w:abstractNumId w:val="14"/>
  </w:num>
  <w:num w:numId="128" w16cid:durableId="782116564">
    <w:abstractNumId w:val="24"/>
  </w:num>
  <w:num w:numId="129" w16cid:durableId="1298951433">
    <w:abstractNumId w:val="59"/>
  </w:num>
  <w:num w:numId="130" w16cid:durableId="1056857848">
    <w:abstractNumId w:val="161"/>
  </w:num>
  <w:num w:numId="131" w16cid:durableId="729840198">
    <w:abstractNumId w:val="58"/>
  </w:num>
  <w:num w:numId="132" w16cid:durableId="712117037">
    <w:abstractNumId w:val="178"/>
  </w:num>
  <w:num w:numId="133" w16cid:durableId="1935281879">
    <w:abstractNumId w:val="113"/>
  </w:num>
  <w:num w:numId="134" w16cid:durableId="1897005816">
    <w:abstractNumId w:val="72"/>
  </w:num>
  <w:num w:numId="135" w16cid:durableId="423065024">
    <w:abstractNumId w:val="53"/>
  </w:num>
  <w:num w:numId="136" w16cid:durableId="441148899">
    <w:abstractNumId w:val="13"/>
  </w:num>
  <w:num w:numId="137" w16cid:durableId="1931426593">
    <w:abstractNumId w:val="185"/>
  </w:num>
  <w:num w:numId="138" w16cid:durableId="779181451">
    <w:abstractNumId w:val="131"/>
  </w:num>
  <w:num w:numId="139" w16cid:durableId="1605528890">
    <w:abstractNumId w:val="39"/>
  </w:num>
  <w:num w:numId="140" w16cid:durableId="279462573">
    <w:abstractNumId w:val="112"/>
  </w:num>
  <w:num w:numId="141" w16cid:durableId="822770288">
    <w:abstractNumId w:val="147"/>
  </w:num>
  <w:num w:numId="142" w16cid:durableId="1759063373">
    <w:abstractNumId w:val="104"/>
  </w:num>
  <w:num w:numId="143" w16cid:durableId="734275659">
    <w:abstractNumId w:val="129"/>
  </w:num>
  <w:num w:numId="144" w16cid:durableId="2037733324">
    <w:abstractNumId w:val="167"/>
  </w:num>
  <w:num w:numId="145" w16cid:durableId="32771686">
    <w:abstractNumId w:val="219"/>
  </w:num>
  <w:num w:numId="146" w16cid:durableId="387191368">
    <w:abstractNumId w:val="76"/>
  </w:num>
  <w:num w:numId="147" w16cid:durableId="324667295">
    <w:abstractNumId w:val="164"/>
  </w:num>
  <w:num w:numId="148" w16cid:durableId="349180358">
    <w:abstractNumId w:val="28"/>
  </w:num>
  <w:num w:numId="149" w16cid:durableId="497235766">
    <w:abstractNumId w:val="69"/>
  </w:num>
  <w:num w:numId="150" w16cid:durableId="1098601205">
    <w:abstractNumId w:val="180"/>
  </w:num>
  <w:num w:numId="151" w16cid:durableId="953289474">
    <w:abstractNumId w:val="177"/>
  </w:num>
  <w:num w:numId="152" w16cid:durableId="274137610">
    <w:abstractNumId w:val="207"/>
  </w:num>
  <w:num w:numId="153" w16cid:durableId="1610963762">
    <w:abstractNumId w:val="41"/>
  </w:num>
  <w:num w:numId="154" w16cid:durableId="1282766978">
    <w:abstractNumId w:val="200"/>
  </w:num>
  <w:num w:numId="155" w16cid:durableId="1591039073">
    <w:abstractNumId w:val="213"/>
  </w:num>
  <w:num w:numId="156" w16cid:durableId="1605116559">
    <w:abstractNumId w:val="175"/>
  </w:num>
  <w:num w:numId="157" w16cid:durableId="2005664796">
    <w:abstractNumId w:val="86"/>
  </w:num>
  <w:num w:numId="158" w16cid:durableId="1222255595">
    <w:abstractNumId w:val="95"/>
  </w:num>
  <w:num w:numId="159" w16cid:durableId="530873757">
    <w:abstractNumId w:val="133"/>
  </w:num>
  <w:num w:numId="160" w16cid:durableId="1223520618">
    <w:abstractNumId w:val="214"/>
  </w:num>
  <w:num w:numId="161" w16cid:durableId="968507827">
    <w:abstractNumId w:val="194"/>
  </w:num>
  <w:num w:numId="162" w16cid:durableId="1010251788">
    <w:abstractNumId w:val="105"/>
  </w:num>
  <w:num w:numId="163" w16cid:durableId="1763452334">
    <w:abstractNumId w:val="154"/>
  </w:num>
  <w:num w:numId="164" w16cid:durableId="957377578">
    <w:abstractNumId w:val="148"/>
  </w:num>
  <w:num w:numId="165" w16cid:durableId="1280720189">
    <w:abstractNumId w:val="48"/>
  </w:num>
  <w:num w:numId="166" w16cid:durableId="200671493">
    <w:abstractNumId w:val="8"/>
  </w:num>
  <w:num w:numId="167" w16cid:durableId="1256938273">
    <w:abstractNumId w:val="201"/>
  </w:num>
  <w:num w:numId="168" w16cid:durableId="1478885609">
    <w:abstractNumId w:val="78"/>
  </w:num>
  <w:num w:numId="169" w16cid:durableId="285427137">
    <w:abstractNumId w:val="94"/>
  </w:num>
  <w:num w:numId="170" w16cid:durableId="840975334">
    <w:abstractNumId w:val="183"/>
  </w:num>
  <w:num w:numId="171" w16cid:durableId="368259210">
    <w:abstractNumId w:val="220"/>
  </w:num>
  <w:num w:numId="172" w16cid:durableId="1219711250">
    <w:abstractNumId w:val="210"/>
  </w:num>
  <w:num w:numId="173" w16cid:durableId="1501195469">
    <w:abstractNumId w:val="173"/>
  </w:num>
  <w:num w:numId="174" w16cid:durableId="941886454">
    <w:abstractNumId w:val="163"/>
  </w:num>
  <w:num w:numId="175" w16cid:durableId="101801405">
    <w:abstractNumId w:val="206"/>
  </w:num>
  <w:num w:numId="176" w16cid:durableId="1479303489">
    <w:abstractNumId w:val="144"/>
  </w:num>
  <w:num w:numId="177" w16cid:durableId="1118062164">
    <w:abstractNumId w:val="121"/>
  </w:num>
  <w:num w:numId="178" w16cid:durableId="1038972996">
    <w:abstractNumId w:val="92"/>
  </w:num>
  <w:num w:numId="179" w16cid:durableId="418914300">
    <w:abstractNumId w:val="32"/>
  </w:num>
  <w:num w:numId="180" w16cid:durableId="1166477177">
    <w:abstractNumId w:val="125"/>
  </w:num>
  <w:num w:numId="181" w16cid:durableId="1257060610">
    <w:abstractNumId w:val="85"/>
  </w:num>
  <w:num w:numId="182" w16cid:durableId="1226799724">
    <w:abstractNumId w:val="22"/>
  </w:num>
  <w:num w:numId="183" w16cid:durableId="1664772855">
    <w:abstractNumId w:val="107"/>
  </w:num>
  <w:num w:numId="184" w16cid:durableId="1125464798">
    <w:abstractNumId w:val="196"/>
  </w:num>
  <w:num w:numId="185" w16cid:durableId="204408855">
    <w:abstractNumId w:val="98"/>
  </w:num>
  <w:num w:numId="186" w16cid:durableId="2112049375">
    <w:abstractNumId w:val="77"/>
  </w:num>
  <w:num w:numId="187" w16cid:durableId="1075859771">
    <w:abstractNumId w:val="197"/>
  </w:num>
  <w:num w:numId="188" w16cid:durableId="2039967011">
    <w:abstractNumId w:val="195"/>
  </w:num>
  <w:num w:numId="189" w16cid:durableId="631448214">
    <w:abstractNumId w:val="190"/>
  </w:num>
  <w:num w:numId="190" w16cid:durableId="442769573">
    <w:abstractNumId w:val="80"/>
  </w:num>
  <w:num w:numId="191" w16cid:durableId="618725602">
    <w:abstractNumId w:val="73"/>
  </w:num>
  <w:num w:numId="192" w16cid:durableId="102189583">
    <w:abstractNumId w:val="75"/>
  </w:num>
  <w:num w:numId="193" w16cid:durableId="1711342210">
    <w:abstractNumId w:val="169"/>
  </w:num>
  <w:num w:numId="194" w16cid:durableId="1425149559">
    <w:abstractNumId w:val="117"/>
  </w:num>
  <w:num w:numId="195" w16cid:durableId="405495824">
    <w:abstractNumId w:val="181"/>
  </w:num>
  <w:num w:numId="196" w16cid:durableId="2138529121">
    <w:abstractNumId w:val="46"/>
  </w:num>
  <w:num w:numId="197" w16cid:durableId="543104835">
    <w:abstractNumId w:val="209"/>
  </w:num>
  <w:num w:numId="198" w16cid:durableId="238440985">
    <w:abstractNumId w:val="90"/>
  </w:num>
  <w:num w:numId="199" w16cid:durableId="1154447683">
    <w:abstractNumId w:val="83"/>
  </w:num>
  <w:num w:numId="200" w16cid:durableId="1405955655">
    <w:abstractNumId w:val="188"/>
  </w:num>
  <w:num w:numId="201" w16cid:durableId="187065519">
    <w:abstractNumId w:val="157"/>
  </w:num>
  <w:num w:numId="202" w16cid:durableId="1606616358">
    <w:abstractNumId w:val="109"/>
  </w:num>
  <w:num w:numId="203" w16cid:durableId="650645679">
    <w:abstractNumId w:val="106"/>
  </w:num>
  <w:num w:numId="204" w16cid:durableId="920141020">
    <w:abstractNumId w:val="215"/>
  </w:num>
  <w:num w:numId="205" w16cid:durableId="1925188451">
    <w:abstractNumId w:val="162"/>
  </w:num>
  <w:num w:numId="206" w16cid:durableId="2115905474">
    <w:abstractNumId w:val="61"/>
  </w:num>
  <w:num w:numId="207" w16cid:durableId="1832061911">
    <w:abstractNumId w:val="47"/>
  </w:num>
  <w:num w:numId="208" w16cid:durableId="1918436299">
    <w:abstractNumId w:val="156"/>
  </w:num>
  <w:num w:numId="209" w16cid:durableId="1058018945">
    <w:abstractNumId w:val="6"/>
  </w:num>
  <w:num w:numId="210" w16cid:durableId="2010253171">
    <w:abstractNumId w:val="126"/>
  </w:num>
  <w:num w:numId="211" w16cid:durableId="1750227130">
    <w:abstractNumId w:val="128"/>
  </w:num>
  <w:num w:numId="212" w16cid:durableId="440999919">
    <w:abstractNumId w:val="119"/>
  </w:num>
  <w:num w:numId="213" w16cid:durableId="1468745484">
    <w:abstractNumId w:val="42"/>
  </w:num>
  <w:num w:numId="214" w16cid:durableId="1523713718">
    <w:abstractNumId w:val="34"/>
  </w:num>
  <w:num w:numId="215" w16cid:durableId="576330669">
    <w:abstractNumId w:val="40"/>
  </w:num>
  <w:num w:numId="216" w16cid:durableId="1691688601">
    <w:abstractNumId w:val="198"/>
  </w:num>
  <w:num w:numId="217" w16cid:durableId="140196035">
    <w:abstractNumId w:val="159"/>
  </w:num>
  <w:num w:numId="218" w16cid:durableId="1118913777">
    <w:abstractNumId w:val="101"/>
  </w:num>
  <w:num w:numId="219" w16cid:durableId="547836901">
    <w:abstractNumId w:val="26"/>
  </w:num>
  <w:num w:numId="220" w16cid:durableId="906838882">
    <w:abstractNumId w:val="176"/>
  </w:num>
  <w:num w:numId="221" w16cid:durableId="1180007543">
    <w:abstractNumId w:val="89"/>
  </w:num>
  <w:num w:numId="222" w16cid:durableId="943541674">
    <w:abstractNumId w:val="66"/>
  </w:num>
  <w:num w:numId="223" w16cid:durableId="946696631">
    <w:abstractNumId w:val="140"/>
  </w:num>
  <w:numIdMacAtCleanup w:val="2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FD1"/>
    <w:rsid w:val="0029639D"/>
    <w:rsid w:val="00326F90"/>
    <w:rsid w:val="005B5CEF"/>
    <w:rsid w:val="006D2ADB"/>
    <w:rsid w:val="00AA1D8D"/>
    <w:rsid w:val="00B47730"/>
    <w:rsid w:val="00CB0664"/>
    <w:rsid w:val="00E36F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E23828D-4B8E-4B0F-BAB3-947F472B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27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aragraph">
    <w:name w:val="paragraph"/>
    <w:basedOn w:val="Normal"/>
    <w:rsid w:val="0027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extrun">
    <w:name w:val="textrun"/>
    <w:basedOn w:val="Policepardfaut"/>
    <w:rsid w:val="00272FD1"/>
  </w:style>
  <w:style w:type="character" w:customStyle="1" w:styleId="normaltextrun">
    <w:name w:val="normaltextrun"/>
    <w:basedOn w:val="Policepardfaut"/>
    <w:rsid w:val="00272FD1"/>
  </w:style>
  <w:style w:type="character" w:customStyle="1" w:styleId="eop">
    <w:name w:val="eop"/>
    <w:basedOn w:val="Policepardfaut"/>
    <w:rsid w:val="00272FD1"/>
  </w:style>
  <w:style w:type="paragraph" w:customStyle="1" w:styleId="outlineelement">
    <w:name w:val="outlineelement"/>
    <w:basedOn w:val="Normal"/>
    <w:rsid w:val="0027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4</cp:revision>
  <dcterms:created xsi:type="dcterms:W3CDTF">2013-12-23T23:15:00Z</dcterms:created>
  <dcterms:modified xsi:type="dcterms:W3CDTF">2022-11-15T09:30:00Z</dcterms:modified>
  <cp:category/>
</cp:coreProperties>
</file>